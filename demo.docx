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7772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_p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7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CSE DEPARTMENT (BATCH 2022-2023)</w:t>
      </w:r>
    </w:p>
    <w:p>
      <w:pPr>
        <w:pStyle w:val="Heading1"/>
      </w:pPr>
      <w:r>
        <w:t>1.    Placement Stats 2022-23: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No. of companies visited</w:t>
            </w:r>
          </w:p>
        </w:tc>
        <w:tc>
          <w:tcPr>
            <w:tcW w:type="dxa" w:w="4320"/>
          </w:tcPr>
          <w:p>
            <w:r>
              <w:t>219</w:t>
            </w:r>
          </w:p>
        </w:tc>
      </w:tr>
      <w:tr>
        <w:tc>
          <w:tcPr>
            <w:tcW w:type="dxa" w:w="4320"/>
          </w:tcPr>
          <w:p>
            <w:r>
              <w:t>Total Strength</w:t>
            </w:r>
          </w:p>
        </w:tc>
        <w:tc>
          <w:tcPr>
            <w:tcW w:type="dxa" w:w="4320"/>
          </w:tcPr>
          <w:p>
            <w:r>
              <w:t>231</w:t>
            </w:r>
          </w:p>
        </w:tc>
      </w:tr>
      <w:tr>
        <w:tc>
          <w:tcPr>
            <w:tcW w:type="dxa" w:w="4320"/>
          </w:tcPr>
          <w:p>
            <w:r>
              <w:t>No. of offers</w:t>
            </w:r>
          </w:p>
        </w:tc>
        <w:tc>
          <w:tcPr>
            <w:tcW w:type="dxa" w:w="4320"/>
          </w:tcPr>
          <w:p>
            <w:r>
              <w:t>262</w:t>
            </w:r>
          </w:p>
        </w:tc>
      </w:tr>
      <w:tr>
        <w:tc>
          <w:tcPr>
            <w:tcW w:type="dxa" w:w="4320"/>
          </w:tcPr>
          <w:p>
            <w:r>
              <w:t>No. of students placed</w:t>
            </w:r>
          </w:p>
        </w:tc>
        <w:tc>
          <w:tcPr>
            <w:tcW w:type="dxa" w:w="4320"/>
          </w:tcPr>
          <w:p>
            <w:r>
              <w:t>196</w:t>
            </w:r>
          </w:p>
        </w:tc>
      </w:tr>
      <w:tr>
        <w:tc>
          <w:tcPr>
            <w:tcW w:type="dxa" w:w="4320"/>
          </w:tcPr>
          <w:p>
            <w:r>
              <w:t>No. of students with 6-month Internship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Percentage Placement</w:t>
            </w:r>
          </w:p>
        </w:tc>
        <w:tc>
          <w:tcPr>
            <w:tcW w:type="dxa" w:w="4320"/>
          </w:tcPr>
          <w:p>
            <w:r>
              <w:t>84.85%</w:t>
            </w:r>
          </w:p>
        </w:tc>
      </w:tr>
      <w:tr>
        <w:tc>
          <w:tcPr>
            <w:tcW w:type="dxa" w:w="4320"/>
          </w:tcPr>
          <w:p>
            <w:r>
              <w:t>Average Package</w:t>
            </w:r>
          </w:p>
        </w:tc>
        <w:tc>
          <w:tcPr>
            <w:tcW w:type="dxa" w:w="4320"/>
          </w:tcPr>
          <w:p>
            <w:r>
              <w:t>25.24</w:t>
            </w:r>
          </w:p>
        </w:tc>
      </w:tr>
      <w:tr>
        <w:tc>
          <w:tcPr>
            <w:tcW w:type="dxa" w:w="4320"/>
          </w:tcPr>
          <w:p>
            <w:r>
              <w:t>Median Package</w:t>
            </w:r>
          </w:p>
        </w:tc>
        <w:tc>
          <w:tcPr>
            <w:tcW w:type="dxa" w:w="4320"/>
          </w:tcPr>
          <w:p>
            <w:r>
              <w:t>19.63</w:t>
            </w:r>
          </w:p>
        </w:tc>
      </w:tr>
      <w:tr>
        <w:tc>
          <w:tcPr>
            <w:tcW w:type="dxa" w:w="4320"/>
          </w:tcPr>
          <w:p>
            <w:r>
              <w:t>Highest Package</w:t>
            </w:r>
          </w:p>
        </w:tc>
        <w:tc>
          <w:tcPr>
            <w:tcW w:type="dxa" w:w="4320"/>
          </w:tcPr>
          <w:p>
            <w:r>
              <w:t>82</w:t>
            </w:r>
          </w:p>
        </w:tc>
      </w:tr>
      <w:tr>
        <w:tc>
          <w:tcPr>
            <w:tcW w:type="dxa" w:w="4320"/>
          </w:tcPr>
          <w:p>
            <w:r>
              <w:t>Lowest Package</w:t>
            </w:r>
          </w:p>
        </w:tc>
        <w:tc>
          <w:tcPr>
            <w:tcW w:type="dxa" w:w="4320"/>
          </w:tcPr>
          <w:p>
            <w:r>
              <w:t>8.5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ecial_values_b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ecial_values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1.1   Campus Placement List (FTE):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S. No</w:t>
            </w:r>
          </w:p>
        </w:tc>
        <w:tc>
          <w:tcPr>
            <w:tcW w:type="dxa" w:w="1728"/>
          </w:tcPr>
          <w:p>
            <w:r>
              <w:t>Scholar Number</w:t>
            </w:r>
          </w:p>
        </w:tc>
        <w:tc>
          <w:tcPr>
            <w:tcW w:type="dxa" w:w="1728"/>
          </w:tcPr>
          <w:p>
            <w:r>
              <w:t>Candidate Name</w:t>
            </w:r>
          </w:p>
        </w:tc>
        <w:tc>
          <w:tcPr>
            <w:tcW w:type="dxa" w:w="1728"/>
          </w:tcPr>
          <w:p>
            <w:r>
              <w:t>Company's Name</w:t>
            </w:r>
          </w:p>
        </w:tc>
        <w:tc>
          <w:tcPr>
            <w:tcW w:type="dxa" w:w="1728"/>
          </w:tcPr>
          <w:p>
            <w:r>
              <w:t>CTC (LPA)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191112249</w:t>
            </w:r>
          </w:p>
        </w:tc>
        <w:tc>
          <w:tcPr>
            <w:tcW w:type="dxa" w:w="1728"/>
          </w:tcPr>
          <w:p>
            <w:r>
              <w:t>ARUN KUMAR</w:t>
            </w:r>
          </w:p>
        </w:tc>
        <w:tc>
          <w:tcPr>
            <w:tcW w:type="dxa" w:w="1728"/>
          </w:tcPr>
          <w:p>
            <w:r>
              <w:t>Airtel</w:t>
            </w:r>
          </w:p>
        </w:tc>
        <w:tc>
          <w:tcPr>
            <w:tcW w:type="dxa" w:w="1728"/>
          </w:tcPr>
          <w:p>
            <w:r>
              <w:t>14.75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191112272</w:t>
            </w:r>
          </w:p>
        </w:tc>
        <w:tc>
          <w:tcPr>
            <w:tcW w:type="dxa" w:w="1728"/>
          </w:tcPr>
          <w:p>
            <w:r>
              <w:t>Aaditya Singh</w:t>
            </w:r>
          </w:p>
        </w:tc>
        <w:tc>
          <w:tcPr>
            <w:tcW w:type="dxa" w:w="1728"/>
          </w:tcPr>
          <w:p>
            <w:r>
              <w:t>Airtel</w:t>
            </w:r>
          </w:p>
        </w:tc>
        <w:tc>
          <w:tcPr>
            <w:tcW w:type="dxa" w:w="1728"/>
          </w:tcPr>
          <w:p>
            <w:r>
              <w:t>14.75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191112057</w:t>
            </w:r>
          </w:p>
        </w:tc>
        <w:tc>
          <w:tcPr>
            <w:tcW w:type="dxa" w:w="1728"/>
          </w:tcPr>
          <w:p>
            <w:r>
              <w:t>Addanki V S D Krishna Vivek</w:t>
            </w:r>
          </w:p>
        </w:tc>
        <w:tc>
          <w:tcPr>
            <w:tcW w:type="dxa" w:w="1728"/>
          </w:tcPr>
          <w:p>
            <w:r>
              <w:t>Airtel</w:t>
            </w:r>
          </w:p>
        </w:tc>
        <w:tc>
          <w:tcPr>
            <w:tcW w:type="dxa" w:w="1728"/>
          </w:tcPr>
          <w:p>
            <w:r>
              <w:t>14.75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191112423</w:t>
            </w:r>
          </w:p>
        </w:tc>
        <w:tc>
          <w:tcPr>
            <w:tcW w:type="dxa" w:w="1728"/>
          </w:tcPr>
          <w:p>
            <w:r>
              <w:t>Amit Kumar</w:t>
            </w:r>
          </w:p>
        </w:tc>
        <w:tc>
          <w:tcPr>
            <w:tcW w:type="dxa" w:w="1728"/>
          </w:tcPr>
          <w:p>
            <w:r>
              <w:t>Airtel</w:t>
            </w:r>
          </w:p>
        </w:tc>
        <w:tc>
          <w:tcPr>
            <w:tcW w:type="dxa" w:w="1728"/>
          </w:tcPr>
          <w:p>
            <w:r>
              <w:t>14.75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191112207</w:t>
            </w:r>
          </w:p>
        </w:tc>
        <w:tc>
          <w:tcPr>
            <w:tcW w:type="dxa" w:w="1728"/>
          </w:tcPr>
          <w:p>
            <w:r>
              <w:t>Devashree Gajendragadkar</w:t>
            </w:r>
          </w:p>
        </w:tc>
        <w:tc>
          <w:tcPr>
            <w:tcW w:type="dxa" w:w="1728"/>
          </w:tcPr>
          <w:p>
            <w:r>
              <w:t>Airtel</w:t>
            </w:r>
          </w:p>
        </w:tc>
        <w:tc>
          <w:tcPr>
            <w:tcW w:type="dxa" w:w="1728"/>
          </w:tcPr>
          <w:p>
            <w:r>
              <w:t>14.75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191112015</w:t>
            </w:r>
          </w:p>
        </w:tc>
        <w:tc>
          <w:tcPr>
            <w:tcW w:type="dxa" w:w="1728"/>
          </w:tcPr>
          <w:p>
            <w:r>
              <w:t>Kunal Thite</w:t>
            </w:r>
          </w:p>
        </w:tc>
        <w:tc>
          <w:tcPr>
            <w:tcW w:type="dxa" w:w="1728"/>
          </w:tcPr>
          <w:p>
            <w:r>
              <w:t>Airtel</w:t>
            </w:r>
          </w:p>
        </w:tc>
        <w:tc>
          <w:tcPr>
            <w:tcW w:type="dxa" w:w="1728"/>
          </w:tcPr>
          <w:p>
            <w:r>
              <w:t>14.75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191112216</w:t>
            </w:r>
          </w:p>
        </w:tc>
        <w:tc>
          <w:tcPr>
            <w:tcW w:type="dxa" w:w="1728"/>
          </w:tcPr>
          <w:p>
            <w:r>
              <w:t>Manav Ahuja</w:t>
            </w:r>
          </w:p>
        </w:tc>
        <w:tc>
          <w:tcPr>
            <w:tcW w:type="dxa" w:w="1728"/>
          </w:tcPr>
          <w:p>
            <w:r>
              <w:t>Airtel</w:t>
            </w:r>
          </w:p>
        </w:tc>
        <w:tc>
          <w:tcPr>
            <w:tcW w:type="dxa" w:w="1728"/>
          </w:tcPr>
          <w:p>
            <w:r>
              <w:t>14.75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191112250</w:t>
            </w:r>
          </w:p>
        </w:tc>
        <w:tc>
          <w:tcPr>
            <w:tcW w:type="dxa" w:w="1728"/>
          </w:tcPr>
          <w:p>
            <w:r>
              <w:t>Priyanshu Mangal</w:t>
            </w:r>
          </w:p>
        </w:tc>
        <w:tc>
          <w:tcPr>
            <w:tcW w:type="dxa" w:w="1728"/>
          </w:tcPr>
          <w:p>
            <w:r>
              <w:t>Airtel</w:t>
            </w:r>
          </w:p>
        </w:tc>
        <w:tc>
          <w:tcPr>
            <w:tcW w:type="dxa" w:w="1728"/>
          </w:tcPr>
          <w:p>
            <w:r>
              <w:t>14.75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191112244</w:t>
            </w:r>
          </w:p>
        </w:tc>
        <w:tc>
          <w:tcPr>
            <w:tcW w:type="dxa" w:w="1728"/>
          </w:tcPr>
          <w:p>
            <w:r>
              <w:t>Saksham Shrivastava</w:t>
            </w:r>
          </w:p>
        </w:tc>
        <w:tc>
          <w:tcPr>
            <w:tcW w:type="dxa" w:w="1728"/>
          </w:tcPr>
          <w:p>
            <w:r>
              <w:t>Airtel</w:t>
            </w:r>
          </w:p>
        </w:tc>
        <w:tc>
          <w:tcPr>
            <w:tcW w:type="dxa" w:w="1728"/>
          </w:tcPr>
          <w:p>
            <w:r>
              <w:t>14.75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191112030</w:t>
            </w:r>
          </w:p>
        </w:tc>
        <w:tc>
          <w:tcPr>
            <w:tcW w:type="dxa" w:w="1728"/>
          </w:tcPr>
          <w:p>
            <w:r>
              <w:t>Shubham Garge</w:t>
            </w:r>
          </w:p>
        </w:tc>
        <w:tc>
          <w:tcPr>
            <w:tcW w:type="dxa" w:w="1728"/>
          </w:tcPr>
          <w:p>
            <w:r>
              <w:t>Airtel</w:t>
            </w:r>
          </w:p>
        </w:tc>
        <w:tc>
          <w:tcPr>
            <w:tcW w:type="dxa" w:w="1728"/>
          </w:tcPr>
          <w:p>
            <w:r>
              <w:t>14.75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191112201</w:t>
            </w:r>
          </w:p>
        </w:tc>
        <w:tc>
          <w:tcPr>
            <w:tcW w:type="dxa" w:w="1728"/>
          </w:tcPr>
          <w:p>
            <w:r>
              <w:t>Akshay Pandey</w:t>
            </w:r>
          </w:p>
        </w:tc>
        <w:tc>
          <w:tcPr>
            <w:tcW w:type="dxa" w:w="1728"/>
          </w:tcPr>
          <w:p>
            <w:r>
              <w:t>Atlassian</w:t>
            </w:r>
          </w:p>
        </w:tc>
        <w:tc>
          <w:tcPr>
            <w:tcW w:type="dxa" w:w="1728"/>
          </w:tcPr>
          <w:p>
            <w:r>
              <w:t>82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191112477</w:t>
            </w:r>
          </w:p>
        </w:tc>
        <w:tc>
          <w:tcPr>
            <w:tcW w:type="dxa" w:w="1728"/>
          </w:tcPr>
          <w:p>
            <w:r>
              <w:t>Ankit Kumar</w:t>
            </w:r>
          </w:p>
        </w:tc>
        <w:tc>
          <w:tcPr>
            <w:tcW w:type="dxa" w:w="1728"/>
          </w:tcPr>
          <w:p>
            <w:r>
              <w:t>Atlassian</w:t>
            </w:r>
          </w:p>
        </w:tc>
        <w:tc>
          <w:tcPr>
            <w:tcW w:type="dxa" w:w="1728"/>
          </w:tcPr>
          <w:p>
            <w:r>
              <w:t>82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191112215</w:t>
            </w:r>
          </w:p>
        </w:tc>
        <w:tc>
          <w:tcPr>
            <w:tcW w:type="dxa" w:w="1728"/>
          </w:tcPr>
          <w:p>
            <w:r>
              <w:t>Bhavesh Agarwal</w:t>
            </w:r>
          </w:p>
        </w:tc>
        <w:tc>
          <w:tcPr>
            <w:tcW w:type="dxa" w:w="1728"/>
          </w:tcPr>
          <w:p>
            <w:r>
              <w:t>Atlassian</w:t>
            </w:r>
          </w:p>
        </w:tc>
        <w:tc>
          <w:tcPr>
            <w:tcW w:type="dxa" w:w="1728"/>
          </w:tcPr>
          <w:p>
            <w:r>
              <w:t>82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191112476</w:t>
            </w:r>
          </w:p>
        </w:tc>
        <w:tc>
          <w:tcPr>
            <w:tcW w:type="dxa" w:w="1728"/>
          </w:tcPr>
          <w:p>
            <w:r>
              <w:t>Faisal Jamil</w:t>
            </w:r>
          </w:p>
        </w:tc>
        <w:tc>
          <w:tcPr>
            <w:tcW w:type="dxa" w:w="1728"/>
          </w:tcPr>
          <w:p>
            <w:r>
              <w:t>Atlassian</w:t>
            </w:r>
          </w:p>
        </w:tc>
        <w:tc>
          <w:tcPr>
            <w:tcW w:type="dxa" w:w="1728"/>
          </w:tcPr>
          <w:p>
            <w:r>
              <w:t>82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191112273</w:t>
            </w:r>
          </w:p>
        </w:tc>
        <w:tc>
          <w:tcPr>
            <w:tcW w:type="dxa" w:w="1728"/>
          </w:tcPr>
          <w:p>
            <w:r>
              <w:t>Mridul Karan</w:t>
            </w:r>
          </w:p>
        </w:tc>
        <w:tc>
          <w:tcPr>
            <w:tcW w:type="dxa" w:w="1728"/>
          </w:tcPr>
          <w:p>
            <w:r>
              <w:t>Atlassian</w:t>
            </w:r>
          </w:p>
        </w:tc>
        <w:tc>
          <w:tcPr>
            <w:tcW w:type="dxa" w:w="1728"/>
          </w:tcPr>
          <w:p>
            <w:r>
              <w:t>82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191112206</w:t>
            </w:r>
          </w:p>
        </w:tc>
        <w:tc>
          <w:tcPr>
            <w:tcW w:type="dxa" w:w="1728"/>
          </w:tcPr>
          <w:p>
            <w:r>
              <w:t>Pratyush Bansal</w:t>
            </w:r>
          </w:p>
        </w:tc>
        <w:tc>
          <w:tcPr>
            <w:tcW w:type="dxa" w:w="1728"/>
          </w:tcPr>
          <w:p>
            <w:r>
              <w:t>Atlassian</w:t>
            </w:r>
          </w:p>
        </w:tc>
        <w:tc>
          <w:tcPr>
            <w:tcW w:type="dxa" w:w="1728"/>
          </w:tcPr>
          <w:p>
            <w:r>
              <w:t>82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191112023</w:t>
            </w:r>
          </w:p>
        </w:tc>
        <w:tc>
          <w:tcPr>
            <w:tcW w:type="dxa" w:w="1728"/>
          </w:tcPr>
          <w:p>
            <w:r>
              <w:t>Aman Kulshreshtha</w:t>
            </w:r>
          </w:p>
        </w:tc>
        <w:tc>
          <w:tcPr>
            <w:tcW w:type="dxa" w:w="1728"/>
          </w:tcPr>
          <w:p>
            <w:r>
              <w:t>Atlassian, JPMC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191112235</w:t>
            </w:r>
          </w:p>
        </w:tc>
        <w:tc>
          <w:tcPr>
            <w:tcW w:type="dxa" w:w="1728"/>
          </w:tcPr>
          <w:p>
            <w:r>
              <w:t>Rahul Singh</w:t>
            </w:r>
          </w:p>
        </w:tc>
        <w:tc>
          <w:tcPr>
            <w:tcW w:type="dxa" w:w="1728"/>
          </w:tcPr>
          <w:p>
            <w:r>
              <w:t>Atlassian, Optum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191112228</w:t>
            </w:r>
          </w:p>
        </w:tc>
        <w:tc>
          <w:tcPr>
            <w:tcW w:type="dxa" w:w="1728"/>
          </w:tcPr>
          <w:p>
            <w:r>
              <w:t>Acha Akshaya</w:t>
            </w:r>
          </w:p>
        </w:tc>
        <w:tc>
          <w:tcPr>
            <w:tcW w:type="dxa" w:w="1728"/>
          </w:tcPr>
          <w:p>
            <w:r>
              <w:t>C-Dac</w:t>
            </w:r>
          </w:p>
        </w:tc>
        <w:tc>
          <w:tcPr>
            <w:tcW w:type="dxa" w:w="1728"/>
          </w:tcPr>
          <w:p>
            <w:r>
              <w:t>8.5</w:t>
            </w:r>
          </w:p>
        </w:tc>
      </w:tr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191112050</w:t>
            </w:r>
          </w:p>
        </w:tc>
        <w:tc>
          <w:tcPr>
            <w:tcW w:type="dxa" w:w="1728"/>
          </w:tcPr>
          <w:p>
            <w:r>
              <w:t>Albert Jokelin</w:t>
            </w:r>
          </w:p>
        </w:tc>
        <w:tc>
          <w:tcPr>
            <w:tcW w:type="dxa" w:w="1728"/>
          </w:tcPr>
          <w:p>
            <w:r>
              <w:t>CDOT</w:t>
            </w:r>
          </w:p>
        </w:tc>
        <w:tc>
          <w:tcPr>
            <w:tcW w:type="dxa" w:w="1728"/>
          </w:tcPr>
          <w:p>
            <w:r>
              <w:t>19</w:t>
            </w:r>
          </w:p>
        </w:tc>
      </w:tr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191112240</w:t>
            </w:r>
          </w:p>
        </w:tc>
        <w:tc>
          <w:tcPr>
            <w:tcW w:type="dxa" w:w="1728"/>
          </w:tcPr>
          <w:p>
            <w:r>
              <w:t>Anubhav Das</w:t>
            </w:r>
          </w:p>
        </w:tc>
        <w:tc>
          <w:tcPr>
            <w:tcW w:type="dxa" w:w="1728"/>
          </w:tcPr>
          <w:p>
            <w:r>
              <w:t>CDOT</w:t>
            </w:r>
          </w:p>
        </w:tc>
        <w:tc>
          <w:tcPr>
            <w:tcW w:type="dxa" w:w="1728"/>
          </w:tcPr>
          <w:p>
            <w:r>
              <w:t>19</w:t>
            </w:r>
          </w:p>
        </w:tc>
      </w:tr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191112420</w:t>
            </w:r>
          </w:p>
        </w:tc>
        <w:tc>
          <w:tcPr>
            <w:tcW w:type="dxa" w:w="1728"/>
          </w:tcPr>
          <w:p>
            <w:r>
              <w:t>Anurag Mehar</w:t>
            </w:r>
          </w:p>
        </w:tc>
        <w:tc>
          <w:tcPr>
            <w:tcW w:type="dxa" w:w="1728"/>
          </w:tcPr>
          <w:p>
            <w:r>
              <w:t>CDOT</w:t>
            </w:r>
          </w:p>
        </w:tc>
        <w:tc>
          <w:tcPr>
            <w:tcW w:type="dxa" w:w="1728"/>
          </w:tcPr>
          <w:p>
            <w:r>
              <w:t>19</w:t>
            </w:r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191112265</w:t>
            </w:r>
          </w:p>
        </w:tc>
        <w:tc>
          <w:tcPr>
            <w:tcW w:type="dxa" w:w="1728"/>
          </w:tcPr>
          <w:p>
            <w:r>
              <w:t>Ashish Popandiya</w:t>
            </w:r>
          </w:p>
        </w:tc>
        <w:tc>
          <w:tcPr>
            <w:tcW w:type="dxa" w:w="1728"/>
          </w:tcPr>
          <w:p>
            <w:r>
              <w:t>CDOT</w:t>
            </w:r>
          </w:p>
        </w:tc>
        <w:tc>
          <w:tcPr>
            <w:tcW w:type="dxa" w:w="1728"/>
          </w:tcPr>
          <w:p>
            <w:r>
              <w:t>19</w:t>
            </w:r>
          </w:p>
        </w:tc>
      </w:tr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191112069</w:t>
            </w:r>
          </w:p>
        </w:tc>
        <w:tc>
          <w:tcPr>
            <w:tcW w:type="dxa" w:w="1728"/>
          </w:tcPr>
          <w:p>
            <w:r>
              <w:t>Devendra Kumar Singh Yadav</w:t>
            </w:r>
          </w:p>
        </w:tc>
        <w:tc>
          <w:tcPr>
            <w:tcW w:type="dxa" w:w="1728"/>
          </w:tcPr>
          <w:p>
            <w:r>
              <w:t>CDOT</w:t>
            </w:r>
          </w:p>
        </w:tc>
        <w:tc>
          <w:tcPr>
            <w:tcW w:type="dxa" w:w="1728"/>
          </w:tcPr>
          <w:p>
            <w:r>
              <w:t>19</w:t>
            </w:r>
          </w:p>
        </w:tc>
      </w:tr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191112016</w:t>
            </w:r>
          </w:p>
        </w:tc>
        <w:tc>
          <w:tcPr>
            <w:tcW w:type="dxa" w:w="1728"/>
          </w:tcPr>
          <w:p>
            <w:r>
              <w:t>KABOTHU HARSHAVARDHAN</w:t>
            </w:r>
          </w:p>
        </w:tc>
        <w:tc>
          <w:tcPr>
            <w:tcW w:type="dxa" w:w="1728"/>
          </w:tcPr>
          <w:p>
            <w:r>
              <w:t>CDOT</w:t>
            </w:r>
          </w:p>
        </w:tc>
        <w:tc>
          <w:tcPr>
            <w:tcW w:type="dxa" w:w="1728"/>
          </w:tcPr>
          <w:p>
            <w:r>
              <w:t>19</w:t>
            </w:r>
          </w:p>
        </w:tc>
      </w:tr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191112446</w:t>
            </w:r>
          </w:p>
        </w:tc>
        <w:tc>
          <w:tcPr>
            <w:tcW w:type="dxa" w:w="1728"/>
          </w:tcPr>
          <w:p>
            <w:r>
              <w:t>Nayana Krishnan</w:t>
            </w:r>
          </w:p>
        </w:tc>
        <w:tc>
          <w:tcPr>
            <w:tcW w:type="dxa" w:w="1728"/>
          </w:tcPr>
          <w:p>
            <w:r>
              <w:t>CDOT</w:t>
            </w:r>
          </w:p>
        </w:tc>
        <w:tc>
          <w:tcPr>
            <w:tcW w:type="dxa" w:w="1728"/>
          </w:tcPr>
          <w:p>
            <w:r>
              <w:t>19</w:t>
            </w:r>
          </w:p>
        </w:tc>
      </w:tr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191112269</w:t>
            </w:r>
          </w:p>
        </w:tc>
        <w:tc>
          <w:tcPr>
            <w:tcW w:type="dxa" w:w="1728"/>
          </w:tcPr>
          <w:p>
            <w:r>
              <w:t>PRIYANSHU KUMAR YADAV</w:t>
            </w:r>
          </w:p>
        </w:tc>
        <w:tc>
          <w:tcPr>
            <w:tcW w:type="dxa" w:w="1728"/>
          </w:tcPr>
          <w:p>
            <w:r>
              <w:t>CDOT</w:t>
            </w:r>
          </w:p>
        </w:tc>
        <w:tc>
          <w:tcPr>
            <w:tcW w:type="dxa" w:w="1728"/>
          </w:tcPr>
          <w:p>
            <w:r>
              <w:t>19</w:t>
            </w:r>
          </w:p>
        </w:tc>
      </w:tr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191112045</w:t>
            </w:r>
          </w:p>
        </w:tc>
        <w:tc>
          <w:tcPr>
            <w:tcW w:type="dxa" w:w="1728"/>
          </w:tcPr>
          <w:p>
            <w:r>
              <w:t>Prerak Verma</w:t>
            </w:r>
          </w:p>
        </w:tc>
        <w:tc>
          <w:tcPr>
            <w:tcW w:type="dxa" w:w="1728"/>
          </w:tcPr>
          <w:p>
            <w:r>
              <w:t>CDOT</w:t>
            </w:r>
          </w:p>
        </w:tc>
        <w:tc>
          <w:tcPr>
            <w:tcW w:type="dxa" w:w="1728"/>
          </w:tcPr>
          <w:p>
            <w:r>
              <w:t>19</w:t>
            </w:r>
          </w:p>
        </w:tc>
      </w:tr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191112059</w:t>
            </w:r>
          </w:p>
        </w:tc>
        <w:tc>
          <w:tcPr>
            <w:tcW w:type="dxa" w:w="1728"/>
          </w:tcPr>
          <w:p>
            <w:r>
              <w:t>Sachin poonia</w:t>
            </w:r>
          </w:p>
        </w:tc>
        <w:tc>
          <w:tcPr>
            <w:tcW w:type="dxa" w:w="1728"/>
          </w:tcPr>
          <w:p>
            <w:r>
              <w:t>CDOT</w:t>
            </w:r>
          </w:p>
        </w:tc>
        <w:tc>
          <w:tcPr>
            <w:tcW w:type="dxa" w:w="1728"/>
          </w:tcPr>
          <w:p>
            <w:r>
              <w:t>19</w:t>
            </w:r>
          </w:p>
        </w:tc>
      </w:tr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191112236</w:t>
            </w:r>
          </w:p>
        </w:tc>
        <w:tc>
          <w:tcPr>
            <w:tcW w:type="dxa" w:w="1728"/>
          </w:tcPr>
          <w:p>
            <w:r>
              <w:t>Srajan Deo Jain</w:t>
            </w:r>
          </w:p>
        </w:tc>
        <w:tc>
          <w:tcPr>
            <w:tcW w:type="dxa" w:w="1728"/>
          </w:tcPr>
          <w:p>
            <w:r>
              <w:t>CDOT</w:t>
            </w:r>
          </w:p>
        </w:tc>
        <w:tc>
          <w:tcPr>
            <w:tcW w:type="dxa" w:w="1728"/>
          </w:tcPr>
          <w:p>
            <w:r>
              <w:t>19</w:t>
            </w:r>
          </w:p>
        </w:tc>
      </w:tr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191112067</w:t>
            </w:r>
          </w:p>
        </w:tc>
        <w:tc>
          <w:tcPr>
            <w:tcW w:type="dxa" w:w="1728"/>
          </w:tcPr>
          <w:p>
            <w:r>
              <w:t>Sudheer Singh</w:t>
            </w:r>
          </w:p>
        </w:tc>
        <w:tc>
          <w:tcPr>
            <w:tcW w:type="dxa" w:w="1728"/>
          </w:tcPr>
          <w:p>
            <w:r>
              <w:t>CDOT</w:t>
            </w:r>
          </w:p>
        </w:tc>
        <w:tc>
          <w:tcPr>
            <w:tcW w:type="dxa" w:w="1728"/>
          </w:tcPr>
          <w:p>
            <w:r>
              <w:t>19</w:t>
            </w:r>
          </w:p>
        </w:tc>
      </w:tr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191112233</w:t>
            </w:r>
          </w:p>
        </w:tc>
        <w:tc>
          <w:tcPr>
            <w:tcW w:type="dxa" w:w="1728"/>
          </w:tcPr>
          <w:p>
            <w:r>
              <w:t>Zeeshan Quamar</w:t>
            </w:r>
          </w:p>
        </w:tc>
        <w:tc>
          <w:tcPr>
            <w:tcW w:type="dxa" w:w="1728"/>
          </w:tcPr>
          <w:p>
            <w:r>
              <w:t>CDOT</w:t>
            </w:r>
          </w:p>
        </w:tc>
        <w:tc>
          <w:tcPr>
            <w:tcW w:type="dxa" w:w="1728"/>
          </w:tcPr>
          <w:p>
            <w:r>
              <w:t>19</w:t>
            </w:r>
          </w:p>
        </w:tc>
      </w:tr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191112077</w:t>
            </w:r>
          </w:p>
        </w:tc>
        <w:tc>
          <w:tcPr>
            <w:tcW w:type="dxa" w:w="1728"/>
          </w:tcPr>
          <w:p>
            <w:r>
              <w:t>sonde vishnuvardhan rao</w:t>
            </w:r>
          </w:p>
        </w:tc>
        <w:tc>
          <w:tcPr>
            <w:tcW w:type="dxa" w:w="1728"/>
          </w:tcPr>
          <w:p>
            <w:r>
              <w:t>CDOT</w:t>
            </w:r>
          </w:p>
        </w:tc>
        <w:tc>
          <w:tcPr>
            <w:tcW w:type="dxa" w:w="1728"/>
          </w:tcPr>
          <w:p>
            <w:r>
              <w:t>19</w:t>
            </w:r>
          </w:p>
        </w:tc>
      </w:tr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191112020</w:t>
            </w:r>
          </w:p>
        </w:tc>
        <w:tc>
          <w:tcPr>
            <w:tcW w:type="dxa" w:w="1728"/>
          </w:tcPr>
          <w:p>
            <w:r>
              <w:t>Harshit Prajapati</w:t>
            </w:r>
          </w:p>
        </w:tc>
        <w:tc>
          <w:tcPr>
            <w:tcW w:type="dxa" w:w="1728"/>
          </w:tcPr>
          <w:p>
            <w:r>
              <w:t>Cashfree</w:t>
            </w:r>
          </w:p>
        </w:tc>
        <w:tc>
          <w:tcPr>
            <w:tcW w:type="dxa" w:w="1728"/>
          </w:tcPr>
          <w:p>
            <w:r>
              <w:t>20.75</w:t>
            </w:r>
          </w:p>
        </w:tc>
      </w:tr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191112413</w:t>
            </w:r>
          </w:p>
        </w:tc>
        <w:tc>
          <w:tcPr>
            <w:tcW w:type="dxa" w:w="1728"/>
          </w:tcPr>
          <w:p>
            <w:r>
              <w:t>Nikhil Kushwah</w:t>
            </w:r>
          </w:p>
        </w:tc>
        <w:tc>
          <w:tcPr>
            <w:tcW w:type="dxa" w:w="1728"/>
          </w:tcPr>
          <w:p>
            <w:r>
              <w:t>Cashfree</w:t>
            </w:r>
          </w:p>
        </w:tc>
        <w:tc>
          <w:tcPr>
            <w:tcW w:type="dxa" w:w="1728"/>
          </w:tcPr>
          <w:p>
            <w:r>
              <w:t>20.75</w:t>
            </w:r>
          </w:p>
        </w:tc>
      </w:tr>
      <w:tr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191112470</w:t>
            </w:r>
          </w:p>
        </w:tc>
        <w:tc>
          <w:tcPr>
            <w:tcW w:type="dxa" w:w="1728"/>
          </w:tcPr>
          <w:p>
            <w:r>
              <w:t>Sunkara Lakshmi Manasa</w:t>
            </w:r>
          </w:p>
        </w:tc>
        <w:tc>
          <w:tcPr>
            <w:tcW w:type="dxa" w:w="1728"/>
          </w:tcPr>
          <w:p>
            <w:r>
              <w:t>Cashfree</w:t>
            </w:r>
          </w:p>
        </w:tc>
        <w:tc>
          <w:tcPr>
            <w:tcW w:type="dxa" w:w="1728"/>
          </w:tcPr>
          <w:p>
            <w:r>
              <w:t>20.75</w:t>
            </w:r>
          </w:p>
        </w:tc>
      </w:tr>
      <w:tr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191112457</w:t>
            </w:r>
          </w:p>
        </w:tc>
        <w:tc>
          <w:tcPr>
            <w:tcW w:type="dxa" w:w="1728"/>
          </w:tcPr>
          <w:p>
            <w:r>
              <w:t>Divyanshu Gupta</w:t>
            </w:r>
          </w:p>
        </w:tc>
        <w:tc>
          <w:tcPr>
            <w:tcW w:type="dxa" w:w="1728"/>
          </w:tcPr>
          <w:p>
            <w:r>
              <w:t>Celigo</w:t>
            </w:r>
          </w:p>
        </w:tc>
        <w:tc>
          <w:tcPr>
            <w:tcW w:type="dxa" w:w="1728"/>
          </w:tcPr>
          <w:p>
            <w:r>
              <w:t>21</w:t>
            </w:r>
          </w:p>
        </w:tc>
      </w:tr>
      <w:tr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191112031</w:t>
            </w:r>
          </w:p>
        </w:tc>
        <w:tc>
          <w:tcPr>
            <w:tcW w:type="dxa" w:w="1728"/>
          </w:tcPr>
          <w:p>
            <w:r>
              <w:t>VISHWAS SAHU</w:t>
            </w:r>
          </w:p>
        </w:tc>
        <w:tc>
          <w:tcPr>
            <w:tcW w:type="dxa" w:w="1728"/>
          </w:tcPr>
          <w:p>
            <w:r>
              <w:t>Celigo</w:t>
            </w:r>
          </w:p>
        </w:tc>
        <w:tc>
          <w:tcPr>
            <w:tcW w:type="dxa" w:w="1728"/>
          </w:tcPr>
          <w:p>
            <w:r>
              <w:t>21</w:t>
            </w:r>
          </w:p>
        </w:tc>
      </w:tr>
      <w:tr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191112061</w:t>
            </w:r>
          </w:p>
        </w:tc>
        <w:tc>
          <w:tcPr>
            <w:tcW w:type="dxa" w:w="1728"/>
          </w:tcPr>
          <w:p>
            <w:r>
              <w:t>Vaishali Raghuwanshi</w:t>
            </w:r>
          </w:p>
        </w:tc>
        <w:tc>
          <w:tcPr>
            <w:tcW w:type="dxa" w:w="1728"/>
          </w:tcPr>
          <w:p>
            <w:r>
              <w:t>Celigo</w:t>
            </w:r>
          </w:p>
        </w:tc>
        <w:tc>
          <w:tcPr>
            <w:tcW w:type="dxa" w:w="1728"/>
          </w:tcPr>
          <w:p>
            <w:r>
              <w:t>21</w:t>
            </w:r>
          </w:p>
        </w:tc>
      </w:tr>
      <w:tr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191112440</w:t>
            </w:r>
          </w:p>
        </w:tc>
        <w:tc>
          <w:tcPr>
            <w:tcW w:type="dxa" w:w="1728"/>
          </w:tcPr>
          <w:p>
            <w:r>
              <w:t>Shaik Ferozuddin</w:t>
            </w:r>
          </w:p>
        </w:tc>
        <w:tc>
          <w:tcPr>
            <w:tcW w:type="dxa" w:w="1728"/>
          </w:tcPr>
          <w:p>
            <w:r>
              <w:t>Debar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191112421</w:t>
            </w:r>
          </w:p>
        </w:tc>
        <w:tc>
          <w:tcPr>
            <w:tcW w:type="dxa" w:w="1728"/>
          </w:tcPr>
          <w:p>
            <w:r>
              <w:t>Ankit Aakodiya</w:t>
            </w:r>
          </w:p>
        </w:tc>
        <w:tc>
          <w:tcPr>
            <w:tcW w:type="dxa" w:w="1728"/>
          </w:tcPr>
          <w:p>
            <w:r>
              <w:t>Delhivery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191112231</w:t>
            </w:r>
          </w:p>
        </w:tc>
        <w:tc>
          <w:tcPr>
            <w:tcW w:type="dxa" w:w="1728"/>
          </w:tcPr>
          <w:p>
            <w:r>
              <w:t>Parthesh Gupta</w:t>
            </w:r>
          </w:p>
        </w:tc>
        <w:tc>
          <w:tcPr>
            <w:tcW w:type="dxa" w:w="1728"/>
          </w:tcPr>
          <w:p>
            <w:r>
              <w:t>Delhivery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191112480</w:t>
            </w:r>
          </w:p>
        </w:tc>
        <w:tc>
          <w:tcPr>
            <w:tcW w:type="dxa" w:w="1728"/>
          </w:tcPr>
          <w:p>
            <w:r>
              <w:t>Ankit Upadhyay</w:t>
            </w:r>
          </w:p>
        </w:tc>
        <w:tc>
          <w:tcPr>
            <w:tcW w:type="dxa" w:w="1728"/>
          </w:tcPr>
          <w:p>
            <w:r>
              <w:t>Deutsche Bank</w:t>
            </w:r>
          </w:p>
        </w:tc>
        <w:tc>
          <w:tcPr>
            <w:tcW w:type="dxa" w:w="1728"/>
          </w:tcPr>
          <w:p>
            <w:r>
              <w:t>19.63</w:t>
            </w:r>
          </w:p>
        </w:tc>
      </w:tr>
      <w:tr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191112437</w:t>
            </w:r>
          </w:p>
        </w:tc>
        <w:tc>
          <w:tcPr>
            <w:tcW w:type="dxa" w:w="1728"/>
          </w:tcPr>
          <w:p>
            <w:r>
              <w:t>Komal bisht</w:t>
            </w:r>
          </w:p>
        </w:tc>
        <w:tc>
          <w:tcPr>
            <w:tcW w:type="dxa" w:w="1728"/>
          </w:tcPr>
          <w:p>
            <w:r>
              <w:t>Deutsche Bank</w:t>
            </w:r>
          </w:p>
        </w:tc>
        <w:tc>
          <w:tcPr>
            <w:tcW w:type="dxa" w:w="1728"/>
          </w:tcPr>
          <w:p>
            <w:r>
              <w:t>19.63</w:t>
            </w:r>
          </w:p>
        </w:tc>
      </w:tr>
      <w:tr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191112432</w:t>
            </w:r>
          </w:p>
        </w:tc>
        <w:tc>
          <w:tcPr>
            <w:tcW w:type="dxa" w:w="1728"/>
          </w:tcPr>
          <w:p>
            <w:r>
              <w:t>Konjeti Sathwika</w:t>
            </w:r>
          </w:p>
        </w:tc>
        <w:tc>
          <w:tcPr>
            <w:tcW w:type="dxa" w:w="1728"/>
          </w:tcPr>
          <w:p>
            <w:r>
              <w:t>Deutsche Bank</w:t>
            </w:r>
          </w:p>
        </w:tc>
        <w:tc>
          <w:tcPr>
            <w:tcW w:type="dxa" w:w="1728"/>
          </w:tcPr>
          <w:p>
            <w:r>
              <w:t>19.63</w:t>
            </w:r>
          </w:p>
        </w:tc>
      </w:tr>
      <w:tr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191112227</w:t>
            </w:r>
          </w:p>
        </w:tc>
        <w:tc>
          <w:tcPr>
            <w:tcW w:type="dxa" w:w="1728"/>
          </w:tcPr>
          <w:p>
            <w:r>
              <w:t>Naveen Dongre</w:t>
            </w:r>
          </w:p>
        </w:tc>
        <w:tc>
          <w:tcPr>
            <w:tcW w:type="dxa" w:w="1728"/>
          </w:tcPr>
          <w:p>
            <w:r>
              <w:t>Deutsche Bank</w:t>
            </w:r>
          </w:p>
        </w:tc>
        <w:tc>
          <w:tcPr>
            <w:tcW w:type="dxa" w:w="1728"/>
          </w:tcPr>
          <w:p>
            <w:r>
              <w:t>19.63</w:t>
            </w:r>
          </w:p>
        </w:tc>
      </w:tr>
      <w:tr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191112048</w:t>
            </w:r>
          </w:p>
        </w:tc>
        <w:tc>
          <w:tcPr>
            <w:tcW w:type="dxa" w:w="1728"/>
          </w:tcPr>
          <w:p>
            <w:r>
              <w:t>Nishi Mahalwar</w:t>
            </w:r>
          </w:p>
        </w:tc>
        <w:tc>
          <w:tcPr>
            <w:tcW w:type="dxa" w:w="1728"/>
          </w:tcPr>
          <w:p>
            <w:r>
              <w:t>Deutsche Bank</w:t>
            </w:r>
          </w:p>
        </w:tc>
        <w:tc>
          <w:tcPr>
            <w:tcW w:type="dxa" w:w="1728"/>
          </w:tcPr>
          <w:p>
            <w:r>
              <w:t>19.63</w:t>
            </w:r>
          </w:p>
        </w:tc>
      </w:tr>
      <w:tr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191112022</w:t>
            </w:r>
          </w:p>
        </w:tc>
        <w:tc>
          <w:tcPr>
            <w:tcW w:type="dxa" w:w="1728"/>
          </w:tcPr>
          <w:p>
            <w:r>
              <w:t>Palak Bende</w:t>
            </w:r>
          </w:p>
        </w:tc>
        <w:tc>
          <w:tcPr>
            <w:tcW w:type="dxa" w:w="1728"/>
          </w:tcPr>
          <w:p>
            <w:r>
              <w:t>Deutsche Bank</w:t>
            </w:r>
          </w:p>
        </w:tc>
        <w:tc>
          <w:tcPr>
            <w:tcW w:type="dxa" w:w="1728"/>
          </w:tcPr>
          <w:p>
            <w:r>
              <w:t>19.63</w:t>
            </w:r>
          </w:p>
        </w:tc>
      </w:tr>
      <w:tr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191112202</w:t>
            </w:r>
          </w:p>
        </w:tc>
        <w:tc>
          <w:tcPr>
            <w:tcW w:type="dxa" w:w="1728"/>
          </w:tcPr>
          <w:p>
            <w:r>
              <w:t>Raghavendra Makarand Kulkarni</w:t>
            </w:r>
          </w:p>
        </w:tc>
        <w:tc>
          <w:tcPr>
            <w:tcW w:type="dxa" w:w="1728"/>
          </w:tcPr>
          <w:p>
            <w:r>
              <w:t>Deutsche Bank</w:t>
            </w:r>
          </w:p>
        </w:tc>
        <w:tc>
          <w:tcPr>
            <w:tcW w:type="dxa" w:w="1728"/>
          </w:tcPr>
          <w:p>
            <w:r>
              <w:t>19.63</w:t>
            </w:r>
          </w:p>
        </w:tc>
      </w:tr>
      <w:tr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191112402</w:t>
            </w:r>
          </w:p>
        </w:tc>
        <w:tc>
          <w:tcPr>
            <w:tcW w:type="dxa" w:w="1728"/>
          </w:tcPr>
          <w:p>
            <w:r>
              <w:t>SANKALP MAHAJAN</w:t>
            </w:r>
          </w:p>
        </w:tc>
        <w:tc>
          <w:tcPr>
            <w:tcW w:type="dxa" w:w="1728"/>
          </w:tcPr>
          <w:p>
            <w:r>
              <w:t>Deutsche Bank</w:t>
            </w:r>
          </w:p>
        </w:tc>
        <w:tc>
          <w:tcPr>
            <w:tcW w:type="dxa" w:w="1728"/>
          </w:tcPr>
          <w:p>
            <w:r>
              <w:t>19.63</w:t>
            </w:r>
          </w:p>
        </w:tc>
      </w:tr>
      <w:tr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191112444</w:t>
            </w:r>
          </w:p>
        </w:tc>
        <w:tc>
          <w:tcPr>
            <w:tcW w:type="dxa" w:w="1728"/>
          </w:tcPr>
          <w:p>
            <w:r>
              <w:t>Satyam Singh</w:t>
            </w:r>
          </w:p>
        </w:tc>
        <w:tc>
          <w:tcPr>
            <w:tcW w:type="dxa" w:w="1728"/>
          </w:tcPr>
          <w:p>
            <w:r>
              <w:t>Deutsche Bank</w:t>
            </w:r>
          </w:p>
        </w:tc>
        <w:tc>
          <w:tcPr>
            <w:tcW w:type="dxa" w:w="1728"/>
          </w:tcPr>
          <w:p>
            <w:r>
              <w:t>19.63</w:t>
            </w:r>
          </w:p>
        </w:tc>
      </w:tr>
      <w:tr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191112221</w:t>
            </w:r>
          </w:p>
        </w:tc>
        <w:tc>
          <w:tcPr>
            <w:tcW w:type="dxa" w:w="1728"/>
          </w:tcPr>
          <w:p>
            <w:r>
              <w:t>Saurav Gupta</w:t>
            </w:r>
          </w:p>
        </w:tc>
        <w:tc>
          <w:tcPr>
            <w:tcW w:type="dxa" w:w="1728"/>
          </w:tcPr>
          <w:p>
            <w:r>
              <w:t>Deutsche Bank</w:t>
            </w:r>
          </w:p>
        </w:tc>
        <w:tc>
          <w:tcPr>
            <w:tcW w:type="dxa" w:w="1728"/>
          </w:tcPr>
          <w:p>
            <w:r>
              <w:t>19.63</w:t>
            </w:r>
          </w:p>
        </w:tc>
      </w:tr>
      <w:tr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191112467</w:t>
            </w:r>
          </w:p>
        </w:tc>
        <w:tc>
          <w:tcPr>
            <w:tcW w:type="dxa" w:w="1728"/>
          </w:tcPr>
          <w:p>
            <w:r>
              <w:t>Shailly Mishra</w:t>
            </w:r>
          </w:p>
        </w:tc>
        <w:tc>
          <w:tcPr>
            <w:tcW w:type="dxa" w:w="1728"/>
          </w:tcPr>
          <w:p>
            <w:r>
              <w:t>Deutsche Bank</w:t>
            </w:r>
          </w:p>
        </w:tc>
        <w:tc>
          <w:tcPr>
            <w:tcW w:type="dxa" w:w="1728"/>
          </w:tcPr>
          <w:p>
            <w:r>
              <w:t>19.63</w:t>
            </w:r>
          </w:p>
        </w:tc>
      </w:tr>
      <w:tr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191112256</w:t>
            </w:r>
          </w:p>
        </w:tc>
        <w:tc>
          <w:tcPr>
            <w:tcW w:type="dxa" w:w="1728"/>
          </w:tcPr>
          <w:p>
            <w:r>
              <w:t>Shivanshu Vishnoi</w:t>
            </w:r>
          </w:p>
        </w:tc>
        <w:tc>
          <w:tcPr>
            <w:tcW w:type="dxa" w:w="1728"/>
          </w:tcPr>
          <w:p>
            <w:r>
              <w:t>Deutsche Bank</w:t>
            </w:r>
          </w:p>
        </w:tc>
        <w:tc>
          <w:tcPr>
            <w:tcW w:type="dxa" w:w="1728"/>
          </w:tcPr>
          <w:p>
            <w:r>
              <w:t>19.63</w:t>
            </w:r>
          </w:p>
        </w:tc>
      </w:tr>
      <w:tr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191112453</w:t>
            </w:r>
          </w:p>
        </w:tc>
        <w:tc>
          <w:tcPr>
            <w:tcW w:type="dxa" w:w="1728"/>
          </w:tcPr>
          <w:p>
            <w:r>
              <w:t>Siddareddygari Amrutha</w:t>
            </w:r>
          </w:p>
        </w:tc>
        <w:tc>
          <w:tcPr>
            <w:tcW w:type="dxa" w:w="1728"/>
          </w:tcPr>
          <w:p>
            <w:r>
              <w:t>Deutsche Bank</w:t>
            </w:r>
          </w:p>
        </w:tc>
        <w:tc>
          <w:tcPr>
            <w:tcW w:type="dxa" w:w="1728"/>
          </w:tcPr>
          <w:p>
            <w:r>
              <w:t>19.63</w:t>
            </w:r>
          </w:p>
        </w:tc>
      </w:tr>
      <w:tr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191112406</w:t>
            </w:r>
          </w:p>
        </w:tc>
        <w:tc>
          <w:tcPr>
            <w:tcW w:type="dxa" w:w="1728"/>
          </w:tcPr>
          <w:p>
            <w:r>
              <w:t>Vijay Chadokar</w:t>
            </w:r>
          </w:p>
        </w:tc>
        <w:tc>
          <w:tcPr>
            <w:tcW w:type="dxa" w:w="1728"/>
          </w:tcPr>
          <w:p>
            <w:r>
              <w:t>Deutsche Bank</w:t>
            </w:r>
          </w:p>
        </w:tc>
        <w:tc>
          <w:tcPr>
            <w:tcW w:type="dxa" w:w="1728"/>
          </w:tcPr>
          <w:p>
            <w:r>
              <w:t>19.63</w:t>
            </w:r>
          </w:p>
        </w:tc>
      </w:tr>
      <w:tr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191112419</w:t>
            </w:r>
          </w:p>
        </w:tc>
        <w:tc>
          <w:tcPr>
            <w:tcW w:type="dxa" w:w="1728"/>
          </w:tcPr>
          <w:p>
            <w:r>
              <w:t>Vivek Kumar Ahirwar</w:t>
            </w:r>
          </w:p>
        </w:tc>
        <w:tc>
          <w:tcPr>
            <w:tcW w:type="dxa" w:w="1728"/>
          </w:tcPr>
          <w:p>
            <w:r>
              <w:t>Deutsche Bank</w:t>
            </w:r>
          </w:p>
        </w:tc>
        <w:tc>
          <w:tcPr>
            <w:tcW w:type="dxa" w:w="1728"/>
          </w:tcPr>
          <w:p>
            <w:r>
              <w:t>19.63</w:t>
            </w:r>
          </w:p>
        </w:tc>
      </w:tr>
      <w:tr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191112433</w:t>
            </w:r>
          </w:p>
        </w:tc>
        <w:tc>
          <w:tcPr>
            <w:tcW w:type="dxa" w:w="1728"/>
          </w:tcPr>
          <w:p>
            <w:r>
              <w:t>ANAY RAJ</w:t>
            </w:r>
          </w:p>
        </w:tc>
        <w:tc>
          <w:tcPr>
            <w:tcW w:type="dxa" w:w="1728"/>
          </w:tcPr>
          <w:p>
            <w:r>
              <w:t>Dolat Capital</w:t>
            </w:r>
          </w:p>
        </w:tc>
        <w:tc>
          <w:tcPr>
            <w:tcW w:type="dxa" w:w="1728"/>
          </w:tcPr>
          <w:p>
            <w:r>
              <w:t>18</w:t>
            </w:r>
          </w:p>
        </w:tc>
      </w:tr>
      <w:tr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191112211</w:t>
            </w:r>
          </w:p>
        </w:tc>
        <w:tc>
          <w:tcPr>
            <w:tcW w:type="dxa" w:w="1728"/>
          </w:tcPr>
          <w:p>
            <w:r>
              <w:t>Shubham Patidar</w:t>
            </w:r>
          </w:p>
        </w:tc>
        <w:tc>
          <w:tcPr>
            <w:tcW w:type="dxa" w:w="1728"/>
          </w:tcPr>
          <w:p>
            <w:r>
              <w:t>Flipkart</w:t>
            </w:r>
          </w:p>
        </w:tc>
        <w:tc>
          <w:tcPr>
            <w:tcW w:type="dxa" w:w="1728"/>
          </w:tcPr>
          <w:p>
            <w:r>
              <w:t>32.577</w:t>
            </w:r>
          </w:p>
        </w:tc>
      </w:tr>
      <w:tr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191112044</w:t>
            </w:r>
          </w:p>
        </w:tc>
        <w:tc>
          <w:tcPr>
            <w:tcW w:type="dxa" w:w="1728"/>
          </w:tcPr>
          <w:p>
            <w:r>
              <w:t>Aditya Patel</w:t>
            </w:r>
          </w:p>
        </w:tc>
        <w:tc>
          <w:tcPr>
            <w:tcW w:type="dxa" w:w="1728"/>
          </w:tcPr>
          <w:p>
            <w:r>
              <w:t>GEP Solutions</w:t>
            </w:r>
          </w:p>
        </w:tc>
        <w:tc>
          <w:tcPr>
            <w:tcW w:type="dxa" w:w="1728"/>
          </w:tcPr>
          <w:p>
            <w:r>
              <w:t>16</w:t>
            </w:r>
          </w:p>
        </w:tc>
      </w:tr>
      <w:tr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191112405</w:t>
            </w:r>
          </w:p>
        </w:tc>
        <w:tc>
          <w:tcPr>
            <w:tcW w:type="dxa" w:w="1728"/>
          </w:tcPr>
          <w:p>
            <w:r>
              <w:t>Aman Rahangdale</w:t>
            </w:r>
          </w:p>
        </w:tc>
        <w:tc>
          <w:tcPr>
            <w:tcW w:type="dxa" w:w="1728"/>
          </w:tcPr>
          <w:p>
            <w:r>
              <w:t>GEP Solutions</w:t>
            </w:r>
          </w:p>
        </w:tc>
        <w:tc>
          <w:tcPr>
            <w:tcW w:type="dxa" w:w="1728"/>
          </w:tcPr>
          <w:p>
            <w:r>
              <w:t>16</w:t>
            </w:r>
          </w:p>
        </w:tc>
      </w:tr>
      <w:tr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191112253</w:t>
            </w:r>
          </w:p>
        </w:tc>
        <w:tc>
          <w:tcPr>
            <w:tcW w:type="dxa" w:w="1728"/>
          </w:tcPr>
          <w:p>
            <w:r>
              <w:t>Ayush Patel</w:t>
            </w:r>
          </w:p>
        </w:tc>
        <w:tc>
          <w:tcPr>
            <w:tcW w:type="dxa" w:w="1728"/>
          </w:tcPr>
          <w:p>
            <w:r>
              <w:t>GEP Solutions</w:t>
            </w:r>
          </w:p>
        </w:tc>
        <w:tc>
          <w:tcPr>
            <w:tcW w:type="dxa" w:w="1728"/>
          </w:tcPr>
          <w:p>
            <w:r>
              <w:t>16</w:t>
            </w:r>
          </w:p>
        </w:tc>
      </w:tr>
      <w:tr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191112447</w:t>
            </w:r>
          </w:p>
        </w:tc>
        <w:tc>
          <w:tcPr>
            <w:tcW w:type="dxa" w:w="1728"/>
          </w:tcPr>
          <w:p>
            <w:r>
              <w:t>Harsh Jain</w:t>
            </w:r>
          </w:p>
        </w:tc>
        <w:tc>
          <w:tcPr>
            <w:tcW w:type="dxa" w:w="1728"/>
          </w:tcPr>
          <w:p>
            <w:r>
              <w:t>GEP Solutions</w:t>
            </w:r>
          </w:p>
        </w:tc>
        <w:tc>
          <w:tcPr>
            <w:tcW w:type="dxa" w:w="1728"/>
          </w:tcPr>
          <w:p>
            <w:r>
              <w:t>16</w:t>
            </w:r>
          </w:p>
        </w:tc>
      </w:tr>
      <w:tr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191112248</w:t>
            </w:r>
          </w:p>
        </w:tc>
        <w:tc>
          <w:tcPr>
            <w:tcW w:type="dxa" w:w="1728"/>
          </w:tcPr>
          <w:p>
            <w:r>
              <w:t>Himanshu kumar</w:t>
            </w:r>
          </w:p>
        </w:tc>
        <w:tc>
          <w:tcPr>
            <w:tcW w:type="dxa" w:w="1728"/>
          </w:tcPr>
          <w:p>
            <w:r>
              <w:t>GEP Solutions</w:t>
            </w:r>
          </w:p>
        </w:tc>
        <w:tc>
          <w:tcPr>
            <w:tcW w:type="dxa" w:w="1728"/>
          </w:tcPr>
          <w:p>
            <w:r>
              <w:t>16</w:t>
            </w:r>
          </w:p>
        </w:tc>
      </w:tr>
      <w:tr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191112223</w:t>
            </w:r>
          </w:p>
        </w:tc>
        <w:tc>
          <w:tcPr>
            <w:tcW w:type="dxa" w:w="1728"/>
          </w:tcPr>
          <w:p>
            <w:r>
              <w:t>PALAK MEENA</w:t>
            </w:r>
          </w:p>
        </w:tc>
        <w:tc>
          <w:tcPr>
            <w:tcW w:type="dxa" w:w="1728"/>
          </w:tcPr>
          <w:p>
            <w:r>
              <w:t>GEP Solutions</w:t>
            </w:r>
          </w:p>
        </w:tc>
        <w:tc>
          <w:tcPr>
            <w:tcW w:type="dxa" w:w="1728"/>
          </w:tcPr>
          <w:p>
            <w:r>
              <w:t>16</w:t>
            </w:r>
          </w:p>
        </w:tc>
      </w:tr>
      <w:tr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191112208</w:t>
            </w:r>
          </w:p>
        </w:tc>
        <w:tc>
          <w:tcPr>
            <w:tcW w:type="dxa" w:w="1728"/>
          </w:tcPr>
          <w:p>
            <w:r>
              <w:t>Rishit Sigotia</w:t>
            </w:r>
          </w:p>
        </w:tc>
        <w:tc>
          <w:tcPr>
            <w:tcW w:type="dxa" w:w="1728"/>
          </w:tcPr>
          <w:p>
            <w:r>
              <w:t>GEP Solutions</w:t>
            </w:r>
          </w:p>
        </w:tc>
        <w:tc>
          <w:tcPr>
            <w:tcW w:type="dxa" w:w="1728"/>
          </w:tcPr>
          <w:p>
            <w:r>
              <w:t>16</w:t>
            </w:r>
          </w:p>
        </w:tc>
      </w:tr>
      <w:tr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191112431</w:t>
            </w:r>
          </w:p>
        </w:tc>
        <w:tc>
          <w:tcPr>
            <w:tcW w:type="dxa" w:w="1728"/>
          </w:tcPr>
          <w:p>
            <w:r>
              <w:t>Konjeti Harika</w:t>
            </w:r>
          </w:p>
        </w:tc>
        <w:tc>
          <w:tcPr>
            <w:tcW w:type="dxa" w:w="1728"/>
          </w:tcPr>
          <w:p>
            <w:r>
              <w:t>GEP Solutions, Junglee Games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191112014</w:t>
            </w:r>
          </w:p>
        </w:tc>
        <w:tc>
          <w:tcPr>
            <w:tcW w:type="dxa" w:w="1728"/>
          </w:tcPr>
          <w:p>
            <w:r>
              <w:t>Aditya Shukla</w:t>
            </w:r>
          </w:p>
        </w:tc>
        <w:tc>
          <w:tcPr>
            <w:tcW w:type="dxa" w:w="1728"/>
          </w:tcPr>
          <w:p>
            <w:r>
              <w:t>Galvantrix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191112426</w:t>
            </w:r>
          </w:p>
        </w:tc>
        <w:tc>
          <w:tcPr>
            <w:tcW w:type="dxa" w:w="1728"/>
          </w:tcPr>
          <w:p>
            <w:r>
              <w:t>Rajat Kumar</w:t>
            </w:r>
          </w:p>
        </w:tc>
        <w:tc>
          <w:tcPr>
            <w:tcW w:type="dxa" w:w="1728"/>
          </w:tcPr>
          <w:p>
            <w:r>
              <w:t>Google</w:t>
            </w:r>
          </w:p>
        </w:tc>
        <w:tc>
          <w:tcPr>
            <w:tcW w:type="dxa" w:w="1728"/>
          </w:tcPr>
          <w:p>
            <w:r>
              <w:t>48</w:t>
            </w:r>
          </w:p>
        </w:tc>
      </w:tr>
      <w:tr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191112429</w:t>
            </w:r>
          </w:p>
        </w:tc>
        <w:tc>
          <w:tcPr>
            <w:tcW w:type="dxa" w:w="1728"/>
          </w:tcPr>
          <w:p>
            <w:r>
              <w:t>Vineet Kumar Chaudhary</w:t>
            </w:r>
          </w:p>
        </w:tc>
        <w:tc>
          <w:tcPr>
            <w:tcW w:type="dxa" w:w="1728"/>
          </w:tcPr>
          <w:p>
            <w:r>
              <w:t>Google</w:t>
            </w:r>
          </w:p>
        </w:tc>
        <w:tc>
          <w:tcPr>
            <w:tcW w:type="dxa" w:w="1728"/>
          </w:tcPr>
          <w:p>
            <w:r>
              <w:t>48</w:t>
            </w:r>
          </w:p>
        </w:tc>
      </w:tr>
      <w:tr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191112010</w:t>
            </w:r>
          </w:p>
        </w:tc>
        <w:tc>
          <w:tcPr>
            <w:tcW w:type="dxa" w:w="1728"/>
          </w:tcPr>
          <w:p>
            <w:r>
              <w:t>Bodhi Yonzon</w:t>
            </w:r>
          </w:p>
        </w:tc>
        <w:tc>
          <w:tcPr>
            <w:tcW w:type="dxa" w:w="1728"/>
          </w:tcPr>
          <w:p>
            <w:r>
              <w:t>Hewlett Packard Enterprise(HPE), Hexware Technologies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191112261</w:t>
            </w:r>
          </w:p>
        </w:tc>
        <w:tc>
          <w:tcPr>
            <w:tcW w:type="dxa" w:w="1728"/>
          </w:tcPr>
          <w:p>
            <w:r>
              <w:t>Abhishek Batti</w:t>
            </w:r>
          </w:p>
        </w:tc>
        <w:tc>
          <w:tcPr>
            <w:tcW w:type="dxa" w:w="1728"/>
          </w:tcPr>
          <w:p>
            <w:r>
              <w:t>Incture( Dont Remove)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191112474</w:t>
            </w:r>
          </w:p>
        </w:tc>
        <w:tc>
          <w:tcPr>
            <w:tcW w:type="dxa" w:w="1728"/>
          </w:tcPr>
          <w:p>
            <w:r>
              <w:t>Akanksha Gupta</w:t>
            </w:r>
          </w:p>
        </w:tc>
        <w:tc>
          <w:tcPr>
            <w:tcW w:type="dxa" w:w="1728"/>
          </w:tcPr>
          <w:p>
            <w:r>
              <w:t>JPMC</w:t>
            </w:r>
          </w:p>
        </w:tc>
        <w:tc>
          <w:tcPr>
            <w:tcW w:type="dxa" w:w="1728"/>
          </w:tcPr>
          <w:p>
            <w:r>
              <w:t>17.75</w:t>
            </w:r>
          </w:p>
        </w:tc>
      </w:tr>
      <w:tr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191112465</w:t>
            </w:r>
          </w:p>
        </w:tc>
        <w:tc>
          <w:tcPr>
            <w:tcW w:type="dxa" w:w="1728"/>
          </w:tcPr>
          <w:p>
            <w:r>
              <w:t>Ayush Gour</w:t>
            </w:r>
          </w:p>
        </w:tc>
        <w:tc>
          <w:tcPr>
            <w:tcW w:type="dxa" w:w="1728"/>
          </w:tcPr>
          <w:p>
            <w:r>
              <w:t>JPMC</w:t>
            </w:r>
          </w:p>
        </w:tc>
        <w:tc>
          <w:tcPr>
            <w:tcW w:type="dxa" w:w="1728"/>
          </w:tcPr>
          <w:p>
            <w:r>
              <w:t>17.75</w:t>
            </w:r>
          </w:p>
        </w:tc>
      </w:tr>
      <w:tr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191112063</w:t>
            </w:r>
          </w:p>
        </w:tc>
        <w:tc>
          <w:tcPr>
            <w:tcW w:type="dxa" w:w="1728"/>
          </w:tcPr>
          <w:p>
            <w:r>
              <w:t>Kshitij Bafna</w:t>
            </w:r>
          </w:p>
        </w:tc>
        <w:tc>
          <w:tcPr>
            <w:tcW w:type="dxa" w:w="1728"/>
          </w:tcPr>
          <w:p>
            <w:r>
              <w:t>JPMC</w:t>
            </w:r>
          </w:p>
        </w:tc>
        <w:tc>
          <w:tcPr>
            <w:tcW w:type="dxa" w:w="1728"/>
          </w:tcPr>
          <w:p>
            <w:r>
              <w:t>17.75</w:t>
            </w:r>
          </w:p>
        </w:tc>
      </w:tr>
      <w:tr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191112025</w:t>
            </w:r>
          </w:p>
        </w:tc>
        <w:tc>
          <w:tcPr>
            <w:tcW w:type="dxa" w:w="1728"/>
          </w:tcPr>
          <w:p>
            <w:r>
              <w:t>PRABHAT KUMAR</w:t>
            </w:r>
          </w:p>
        </w:tc>
        <w:tc>
          <w:tcPr>
            <w:tcW w:type="dxa" w:w="1728"/>
          </w:tcPr>
          <w:p>
            <w:r>
              <w:t>JPMC</w:t>
            </w:r>
          </w:p>
        </w:tc>
        <w:tc>
          <w:tcPr>
            <w:tcW w:type="dxa" w:w="1728"/>
          </w:tcPr>
          <w:p>
            <w:r>
              <w:t>17.75</w:t>
            </w:r>
          </w:p>
        </w:tc>
      </w:tr>
      <w:tr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191112427</w:t>
            </w:r>
          </w:p>
        </w:tc>
        <w:tc>
          <w:tcPr>
            <w:tcW w:type="dxa" w:w="1728"/>
          </w:tcPr>
          <w:p>
            <w:r>
              <w:t>Prakhar Gupta</w:t>
            </w:r>
          </w:p>
        </w:tc>
        <w:tc>
          <w:tcPr>
            <w:tcW w:type="dxa" w:w="1728"/>
          </w:tcPr>
          <w:p>
            <w:r>
              <w:t>JPMC</w:t>
            </w:r>
          </w:p>
        </w:tc>
        <w:tc>
          <w:tcPr>
            <w:tcW w:type="dxa" w:w="1728"/>
          </w:tcPr>
          <w:p>
            <w:r>
              <w:t>17.75</w:t>
            </w:r>
          </w:p>
        </w:tc>
      </w:tr>
      <w:tr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191112436</w:t>
            </w:r>
          </w:p>
        </w:tc>
        <w:tc>
          <w:tcPr>
            <w:tcW w:type="dxa" w:w="1728"/>
          </w:tcPr>
          <w:p>
            <w:r>
              <w:t>Seshal Jain</w:t>
            </w:r>
          </w:p>
        </w:tc>
        <w:tc>
          <w:tcPr>
            <w:tcW w:type="dxa" w:w="1728"/>
          </w:tcPr>
          <w:p>
            <w:r>
              <w:t>JPMC</w:t>
            </w:r>
          </w:p>
        </w:tc>
        <w:tc>
          <w:tcPr>
            <w:tcW w:type="dxa" w:w="1728"/>
          </w:tcPr>
          <w:p>
            <w:r>
              <w:t>17.75</w:t>
            </w:r>
          </w:p>
        </w:tc>
      </w:tr>
      <w:tr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191112401</w:t>
            </w:r>
          </w:p>
        </w:tc>
        <w:tc>
          <w:tcPr>
            <w:tcW w:type="dxa" w:w="1728"/>
          </w:tcPr>
          <w:p>
            <w:r>
              <w:t>V V Mansi</w:t>
            </w:r>
          </w:p>
        </w:tc>
        <w:tc>
          <w:tcPr>
            <w:tcW w:type="dxa" w:w="1728"/>
          </w:tcPr>
          <w:p>
            <w:r>
              <w:t>JPMC</w:t>
            </w:r>
          </w:p>
        </w:tc>
        <w:tc>
          <w:tcPr>
            <w:tcW w:type="dxa" w:w="1728"/>
          </w:tcPr>
          <w:p>
            <w:r>
              <w:t>17.75</w:t>
            </w:r>
          </w:p>
        </w:tc>
      </w:tr>
      <w:tr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191112021</w:t>
            </w:r>
          </w:p>
        </w:tc>
        <w:tc>
          <w:tcPr>
            <w:tcW w:type="dxa" w:w="1728"/>
          </w:tcPr>
          <w:p>
            <w:r>
              <w:t>Darshini Sharma</w:t>
            </w:r>
          </w:p>
        </w:tc>
        <w:tc>
          <w:tcPr>
            <w:tcW w:type="dxa" w:w="1728"/>
          </w:tcPr>
          <w:p>
            <w:r>
              <w:t>JPMC, Google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191112259</w:t>
            </w:r>
          </w:p>
        </w:tc>
        <w:tc>
          <w:tcPr>
            <w:tcW w:type="dxa" w:w="1728"/>
          </w:tcPr>
          <w:p>
            <w:r>
              <w:t>Cheerla Sai Krusheel</w:t>
            </w:r>
          </w:p>
        </w:tc>
        <w:tc>
          <w:tcPr>
            <w:tcW w:type="dxa" w:w="1728"/>
          </w:tcPr>
          <w:p>
            <w:r>
              <w:t>Junglee Games</w:t>
            </w:r>
          </w:p>
        </w:tc>
        <w:tc>
          <w:tcPr>
            <w:tcW w:type="dxa" w:w="1728"/>
          </w:tcPr>
          <w:p>
            <w:r>
              <w:t>23</w:t>
            </w:r>
          </w:p>
        </w:tc>
      </w:tr>
      <w:tr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191112242</w:t>
            </w:r>
          </w:p>
        </w:tc>
        <w:tc>
          <w:tcPr>
            <w:tcW w:type="dxa" w:w="1728"/>
          </w:tcPr>
          <w:p>
            <w:r>
              <w:t>Durgesh Kumar Gupta</w:t>
            </w:r>
          </w:p>
        </w:tc>
        <w:tc>
          <w:tcPr>
            <w:tcW w:type="dxa" w:w="1728"/>
          </w:tcPr>
          <w:p>
            <w:r>
              <w:t>Junglee Games</w:t>
            </w:r>
          </w:p>
        </w:tc>
        <w:tc>
          <w:tcPr>
            <w:tcW w:type="dxa" w:w="1728"/>
          </w:tcPr>
          <w:p>
            <w:r>
              <w:t>23</w:t>
            </w:r>
          </w:p>
        </w:tc>
      </w:tr>
      <w:tr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191112478</w:t>
            </w:r>
          </w:p>
        </w:tc>
        <w:tc>
          <w:tcPr>
            <w:tcW w:type="dxa" w:w="1728"/>
          </w:tcPr>
          <w:p>
            <w:r>
              <w:t>Mohammad Areeb Moini</w:t>
            </w:r>
          </w:p>
        </w:tc>
        <w:tc>
          <w:tcPr>
            <w:tcW w:type="dxa" w:w="1728"/>
          </w:tcPr>
          <w:p>
            <w:r>
              <w:t>Junglee Games</w:t>
            </w:r>
          </w:p>
        </w:tc>
        <w:tc>
          <w:tcPr>
            <w:tcW w:type="dxa" w:w="1728"/>
          </w:tcPr>
          <w:p>
            <w:r>
              <w:t>23</w:t>
            </w:r>
          </w:p>
        </w:tc>
      </w:tr>
      <w:tr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191112473</w:t>
            </w:r>
          </w:p>
        </w:tc>
        <w:tc>
          <w:tcPr>
            <w:tcW w:type="dxa" w:w="1728"/>
          </w:tcPr>
          <w:p>
            <w:r>
              <w:t>Prashant Kaushal</w:t>
            </w:r>
          </w:p>
        </w:tc>
        <w:tc>
          <w:tcPr>
            <w:tcW w:type="dxa" w:w="1728"/>
          </w:tcPr>
          <w:p>
            <w:r>
              <w:t>Junglee Games</w:t>
            </w:r>
          </w:p>
        </w:tc>
        <w:tc>
          <w:tcPr>
            <w:tcW w:type="dxa" w:w="1728"/>
          </w:tcPr>
          <w:p>
            <w:r>
              <w:t>23</w:t>
            </w:r>
          </w:p>
        </w:tc>
      </w:tr>
      <w:tr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191112017</w:t>
            </w:r>
          </w:p>
        </w:tc>
        <w:tc>
          <w:tcPr>
            <w:tcW w:type="dxa" w:w="1728"/>
          </w:tcPr>
          <w:p>
            <w:r>
              <w:t>Aayush Dhakad</w:t>
            </w:r>
          </w:p>
        </w:tc>
        <w:tc>
          <w:tcPr>
            <w:tcW w:type="dxa" w:w="1728"/>
          </w:tcPr>
          <w:p>
            <w:r>
              <w:t>Microsoft</w:t>
            </w:r>
          </w:p>
        </w:tc>
        <w:tc>
          <w:tcPr>
            <w:tcW w:type="dxa" w:w="1728"/>
          </w:tcPr>
          <w:p>
            <w:r>
              <w:t>51.032</w:t>
            </w:r>
          </w:p>
        </w:tc>
      </w:tr>
      <w:tr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191112029</w:t>
            </w:r>
          </w:p>
        </w:tc>
        <w:tc>
          <w:tcPr>
            <w:tcW w:type="dxa" w:w="1728"/>
          </w:tcPr>
          <w:p>
            <w:r>
              <w:t>Altaf khan</w:t>
            </w:r>
          </w:p>
        </w:tc>
        <w:tc>
          <w:tcPr>
            <w:tcW w:type="dxa" w:w="1728"/>
          </w:tcPr>
          <w:p>
            <w:r>
              <w:t>Microsoft</w:t>
            </w:r>
          </w:p>
        </w:tc>
        <w:tc>
          <w:tcPr>
            <w:tcW w:type="dxa" w:w="1728"/>
          </w:tcPr>
          <w:p>
            <w:r>
              <w:t>51.032</w:t>
            </w:r>
          </w:p>
        </w:tc>
      </w:tr>
      <w:tr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191112479</w:t>
            </w:r>
          </w:p>
        </w:tc>
        <w:tc>
          <w:tcPr>
            <w:tcW w:type="dxa" w:w="1728"/>
          </w:tcPr>
          <w:p>
            <w:r>
              <w:t>Kedar Sharma</w:t>
            </w:r>
          </w:p>
        </w:tc>
        <w:tc>
          <w:tcPr>
            <w:tcW w:type="dxa" w:w="1728"/>
          </w:tcPr>
          <w:p>
            <w:r>
              <w:t>Microsoft</w:t>
            </w:r>
          </w:p>
        </w:tc>
        <w:tc>
          <w:tcPr>
            <w:tcW w:type="dxa" w:w="1728"/>
          </w:tcPr>
          <w:p>
            <w:r>
              <w:t>51.032</w:t>
            </w:r>
          </w:p>
        </w:tc>
      </w:tr>
      <w:tr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191112036</w:t>
            </w:r>
          </w:p>
        </w:tc>
        <w:tc>
          <w:tcPr>
            <w:tcW w:type="dxa" w:w="1728"/>
          </w:tcPr>
          <w:p>
            <w:r>
              <w:t>Nimmi Diwakar</w:t>
            </w:r>
          </w:p>
        </w:tc>
        <w:tc>
          <w:tcPr>
            <w:tcW w:type="dxa" w:w="1728"/>
          </w:tcPr>
          <w:p>
            <w:r>
              <w:t>Microsoft</w:t>
            </w:r>
          </w:p>
        </w:tc>
        <w:tc>
          <w:tcPr>
            <w:tcW w:type="dxa" w:w="1728"/>
          </w:tcPr>
          <w:p>
            <w:r>
              <w:t>51.032</w:t>
            </w:r>
          </w:p>
        </w:tc>
      </w:tr>
      <w:tr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191112279</w:t>
            </w:r>
          </w:p>
        </w:tc>
        <w:tc>
          <w:tcPr>
            <w:tcW w:type="dxa" w:w="1728"/>
          </w:tcPr>
          <w:p>
            <w:r>
              <w:t>Sai Yaswanth Ammineni</w:t>
            </w:r>
          </w:p>
        </w:tc>
        <w:tc>
          <w:tcPr>
            <w:tcW w:type="dxa" w:w="1728"/>
          </w:tcPr>
          <w:p>
            <w:r>
              <w:t>Microsoft</w:t>
            </w:r>
          </w:p>
        </w:tc>
        <w:tc>
          <w:tcPr>
            <w:tcW w:type="dxa" w:w="1728"/>
          </w:tcPr>
          <w:p>
            <w:r>
              <w:t>51.032</w:t>
            </w:r>
          </w:p>
        </w:tc>
      </w:tr>
      <w:tr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191112414</w:t>
            </w:r>
          </w:p>
        </w:tc>
        <w:tc>
          <w:tcPr>
            <w:tcW w:type="dxa" w:w="1728"/>
          </w:tcPr>
          <w:p>
            <w:r>
              <w:t>Sangam Kumar</w:t>
            </w:r>
          </w:p>
        </w:tc>
        <w:tc>
          <w:tcPr>
            <w:tcW w:type="dxa" w:w="1728"/>
          </w:tcPr>
          <w:p>
            <w:r>
              <w:t>Microsoft</w:t>
            </w:r>
          </w:p>
        </w:tc>
        <w:tc>
          <w:tcPr>
            <w:tcW w:type="dxa" w:w="1728"/>
          </w:tcPr>
          <w:p>
            <w:r>
              <w:t>51.032</w:t>
            </w:r>
          </w:p>
        </w:tc>
      </w:tr>
      <w:tr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191112425</w:t>
            </w:r>
          </w:p>
        </w:tc>
        <w:tc>
          <w:tcPr>
            <w:tcW w:type="dxa" w:w="1728"/>
          </w:tcPr>
          <w:p>
            <w:r>
              <w:t>Anchit Kothari</w:t>
            </w:r>
          </w:p>
        </w:tc>
        <w:tc>
          <w:tcPr>
            <w:tcW w:type="dxa" w:w="1728"/>
          </w:tcPr>
          <w:p>
            <w:r>
              <w:t>Netradyne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191112224</w:t>
            </w:r>
          </w:p>
        </w:tc>
        <w:tc>
          <w:tcPr>
            <w:tcW w:type="dxa" w:w="1728"/>
          </w:tcPr>
          <w:p>
            <w:r>
              <w:t>Aishwarya Eedala</w:t>
            </w:r>
          </w:p>
        </w:tc>
        <w:tc>
          <w:tcPr>
            <w:tcW w:type="dxa" w:w="1728"/>
          </w:tcPr>
          <w:p>
            <w:r>
              <w:t>Optum</w:t>
            </w:r>
          </w:p>
        </w:tc>
        <w:tc>
          <w:tcPr>
            <w:tcW w:type="dxa" w:w="1728"/>
          </w:tcPr>
          <w:p>
            <w:r>
              <w:t>14.5</w:t>
            </w:r>
          </w:p>
        </w:tc>
      </w:tr>
      <w:tr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191112266</w:t>
            </w:r>
          </w:p>
        </w:tc>
        <w:tc>
          <w:tcPr>
            <w:tcW w:type="dxa" w:w="1728"/>
          </w:tcPr>
          <w:p>
            <w:r>
              <w:t>Anand Bhosle</w:t>
            </w:r>
          </w:p>
        </w:tc>
        <w:tc>
          <w:tcPr>
            <w:tcW w:type="dxa" w:w="1728"/>
          </w:tcPr>
          <w:p>
            <w:r>
              <w:t>Optum</w:t>
            </w:r>
          </w:p>
        </w:tc>
        <w:tc>
          <w:tcPr>
            <w:tcW w:type="dxa" w:w="1728"/>
          </w:tcPr>
          <w:p>
            <w:r>
              <w:t>14.5</w:t>
            </w:r>
          </w:p>
        </w:tc>
      </w:tr>
      <w:tr>
        <w:tc>
          <w:tcPr>
            <w:tcW w:type="dxa" w:w="1728"/>
          </w:tcPr>
          <w:p>
            <w:r>
              <w:t>94</w:t>
            </w:r>
          </w:p>
        </w:tc>
        <w:tc>
          <w:tcPr>
            <w:tcW w:type="dxa" w:w="1728"/>
          </w:tcPr>
          <w:p>
            <w:r>
              <w:t>191112255</w:t>
            </w:r>
          </w:p>
        </w:tc>
        <w:tc>
          <w:tcPr>
            <w:tcW w:type="dxa" w:w="1728"/>
          </w:tcPr>
          <w:p>
            <w:r>
              <w:t>Ashwani Meena</w:t>
            </w:r>
          </w:p>
        </w:tc>
        <w:tc>
          <w:tcPr>
            <w:tcW w:type="dxa" w:w="1728"/>
          </w:tcPr>
          <w:p>
            <w:r>
              <w:t>Optum</w:t>
            </w:r>
          </w:p>
        </w:tc>
        <w:tc>
          <w:tcPr>
            <w:tcW w:type="dxa" w:w="1728"/>
          </w:tcPr>
          <w:p>
            <w:r>
              <w:t>14.5</w:t>
            </w:r>
          </w:p>
        </w:tc>
      </w:tr>
      <w:tr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191112263</w:t>
            </w:r>
          </w:p>
        </w:tc>
        <w:tc>
          <w:tcPr>
            <w:tcW w:type="dxa" w:w="1728"/>
          </w:tcPr>
          <w:p>
            <w:r>
              <w:t>Bodasu Karthik</w:t>
            </w:r>
          </w:p>
        </w:tc>
        <w:tc>
          <w:tcPr>
            <w:tcW w:type="dxa" w:w="1728"/>
          </w:tcPr>
          <w:p>
            <w:r>
              <w:t>Optum</w:t>
            </w:r>
          </w:p>
        </w:tc>
        <w:tc>
          <w:tcPr>
            <w:tcW w:type="dxa" w:w="1728"/>
          </w:tcPr>
          <w:p>
            <w:r>
              <w:t>14.5</w:t>
            </w:r>
          </w:p>
        </w:tc>
      </w:tr>
      <w:tr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191112062</w:t>
            </w:r>
          </w:p>
        </w:tc>
        <w:tc>
          <w:tcPr>
            <w:tcW w:type="dxa" w:w="1728"/>
          </w:tcPr>
          <w:p>
            <w:r>
              <w:t>Chelsi Garg</w:t>
            </w:r>
          </w:p>
        </w:tc>
        <w:tc>
          <w:tcPr>
            <w:tcW w:type="dxa" w:w="1728"/>
          </w:tcPr>
          <w:p>
            <w:r>
              <w:t>Optum</w:t>
            </w:r>
          </w:p>
        </w:tc>
        <w:tc>
          <w:tcPr>
            <w:tcW w:type="dxa" w:w="1728"/>
          </w:tcPr>
          <w:p>
            <w:r>
              <w:t>14.5</w:t>
            </w:r>
          </w:p>
        </w:tc>
      </w:tr>
      <w:tr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191112262</w:t>
            </w:r>
          </w:p>
        </w:tc>
        <w:tc>
          <w:tcPr>
            <w:tcW w:type="dxa" w:w="1728"/>
          </w:tcPr>
          <w:p>
            <w:r>
              <w:t>Harish Kumar</w:t>
            </w:r>
          </w:p>
        </w:tc>
        <w:tc>
          <w:tcPr>
            <w:tcW w:type="dxa" w:w="1728"/>
          </w:tcPr>
          <w:p>
            <w:r>
              <w:t>Optum</w:t>
            </w:r>
          </w:p>
        </w:tc>
        <w:tc>
          <w:tcPr>
            <w:tcW w:type="dxa" w:w="1728"/>
          </w:tcPr>
          <w:p>
            <w:r>
              <w:t>14.5</w:t>
            </w:r>
          </w:p>
        </w:tc>
      </w:tr>
      <w:tr>
        <w:tc>
          <w:tcPr>
            <w:tcW w:type="dxa" w:w="1728"/>
          </w:tcPr>
          <w:p>
            <w:r>
              <w:t>98</w:t>
            </w:r>
          </w:p>
        </w:tc>
        <w:tc>
          <w:tcPr>
            <w:tcW w:type="dxa" w:w="1728"/>
          </w:tcPr>
          <w:p>
            <w:r>
              <w:t>191112275</w:t>
            </w:r>
          </w:p>
        </w:tc>
        <w:tc>
          <w:tcPr>
            <w:tcW w:type="dxa" w:w="1728"/>
          </w:tcPr>
          <w:p>
            <w:r>
              <w:t>Krishna kant goyal</w:t>
            </w:r>
          </w:p>
        </w:tc>
        <w:tc>
          <w:tcPr>
            <w:tcW w:type="dxa" w:w="1728"/>
          </w:tcPr>
          <w:p>
            <w:r>
              <w:t>Optum</w:t>
            </w:r>
          </w:p>
        </w:tc>
        <w:tc>
          <w:tcPr>
            <w:tcW w:type="dxa" w:w="1728"/>
          </w:tcPr>
          <w:p>
            <w:r>
              <w:t>14.5</w:t>
            </w:r>
          </w:p>
        </w:tc>
      </w:tr>
      <w:tr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191112238</w:t>
            </w:r>
          </w:p>
        </w:tc>
        <w:tc>
          <w:tcPr>
            <w:tcW w:type="dxa" w:w="1728"/>
          </w:tcPr>
          <w:p>
            <w:r>
              <w:t>Prakhar Sharma</w:t>
            </w:r>
          </w:p>
        </w:tc>
        <w:tc>
          <w:tcPr>
            <w:tcW w:type="dxa" w:w="1728"/>
          </w:tcPr>
          <w:p>
            <w:r>
              <w:t>Optum</w:t>
            </w:r>
          </w:p>
        </w:tc>
        <w:tc>
          <w:tcPr>
            <w:tcW w:type="dxa" w:w="1728"/>
          </w:tcPr>
          <w:p>
            <w:r>
              <w:t>14.5</w:t>
            </w:r>
          </w:p>
        </w:tc>
      </w:tr>
      <w:tr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191112404</w:t>
            </w:r>
          </w:p>
        </w:tc>
        <w:tc>
          <w:tcPr>
            <w:tcW w:type="dxa" w:w="1728"/>
          </w:tcPr>
          <w:p>
            <w:r>
              <w:t>Pratishtha Pathak</w:t>
            </w:r>
          </w:p>
        </w:tc>
        <w:tc>
          <w:tcPr>
            <w:tcW w:type="dxa" w:w="1728"/>
          </w:tcPr>
          <w:p>
            <w:r>
              <w:t>Optum</w:t>
            </w:r>
          </w:p>
        </w:tc>
        <w:tc>
          <w:tcPr>
            <w:tcW w:type="dxa" w:w="1728"/>
          </w:tcPr>
          <w:p>
            <w:r>
              <w:t>14.5</w:t>
            </w:r>
          </w:p>
        </w:tc>
      </w:tr>
      <w:tr>
        <w:tc>
          <w:tcPr>
            <w:tcW w:type="dxa" w:w="1728"/>
          </w:tcPr>
          <w:p>
            <w:r>
              <w:t>101</w:t>
            </w:r>
          </w:p>
        </w:tc>
        <w:tc>
          <w:tcPr>
            <w:tcW w:type="dxa" w:w="1728"/>
          </w:tcPr>
          <w:p>
            <w:r>
              <w:t>191112080</w:t>
            </w:r>
          </w:p>
        </w:tc>
        <w:tc>
          <w:tcPr>
            <w:tcW w:type="dxa" w:w="1728"/>
          </w:tcPr>
          <w:p>
            <w:r>
              <w:t>Satasmi Panda</w:t>
            </w:r>
          </w:p>
        </w:tc>
        <w:tc>
          <w:tcPr>
            <w:tcW w:type="dxa" w:w="1728"/>
          </w:tcPr>
          <w:p>
            <w:r>
              <w:t>Optum</w:t>
            </w:r>
          </w:p>
        </w:tc>
        <w:tc>
          <w:tcPr>
            <w:tcW w:type="dxa" w:w="1728"/>
          </w:tcPr>
          <w:p>
            <w:r>
              <w:t>14.5</w:t>
            </w:r>
          </w:p>
        </w:tc>
      </w:tr>
      <w:tr>
        <w:tc>
          <w:tcPr>
            <w:tcW w:type="dxa" w:w="1728"/>
          </w:tcPr>
          <w:p>
            <w:r>
              <w:t>102</w:t>
            </w:r>
          </w:p>
        </w:tc>
        <w:tc>
          <w:tcPr>
            <w:tcW w:type="dxa" w:w="1728"/>
          </w:tcPr>
          <w:p>
            <w:r>
              <w:t>191112428</w:t>
            </w:r>
          </w:p>
        </w:tc>
        <w:tc>
          <w:tcPr>
            <w:tcW w:type="dxa" w:w="1728"/>
          </w:tcPr>
          <w:p>
            <w:r>
              <w:t>Stuti Srivastava</w:t>
            </w:r>
          </w:p>
        </w:tc>
        <w:tc>
          <w:tcPr>
            <w:tcW w:type="dxa" w:w="1728"/>
          </w:tcPr>
          <w:p>
            <w:r>
              <w:t>Optum, Oracle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103</w:t>
            </w:r>
          </w:p>
        </w:tc>
        <w:tc>
          <w:tcPr>
            <w:tcW w:type="dxa" w:w="1728"/>
          </w:tcPr>
          <w:p>
            <w:r>
              <w:t>191112449</w:t>
            </w:r>
          </w:p>
        </w:tc>
        <w:tc>
          <w:tcPr>
            <w:tcW w:type="dxa" w:w="1728"/>
          </w:tcPr>
          <w:p>
            <w:r>
              <w:t>Abhishek Jajoo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191112005</w:t>
            </w:r>
          </w:p>
        </w:tc>
        <w:tc>
          <w:tcPr>
            <w:tcW w:type="dxa" w:w="1728"/>
          </w:tcPr>
          <w:p>
            <w:r>
              <w:t>Bhuwan Kumar Singh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191112268</w:t>
            </w:r>
          </w:p>
        </w:tc>
        <w:tc>
          <w:tcPr>
            <w:tcW w:type="dxa" w:w="1728"/>
          </w:tcPr>
          <w:p>
            <w:r>
              <w:t>Divy Badoniya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106</w:t>
            </w:r>
          </w:p>
        </w:tc>
        <w:tc>
          <w:tcPr>
            <w:tcW w:type="dxa" w:w="1728"/>
          </w:tcPr>
          <w:p>
            <w:r>
              <w:t>191112074</w:t>
            </w:r>
          </w:p>
        </w:tc>
        <w:tc>
          <w:tcPr>
            <w:tcW w:type="dxa" w:w="1728"/>
          </w:tcPr>
          <w:p>
            <w:r>
              <w:t>Hemanth Kumar Mandavyapuram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107</w:t>
            </w:r>
          </w:p>
        </w:tc>
        <w:tc>
          <w:tcPr>
            <w:tcW w:type="dxa" w:w="1728"/>
          </w:tcPr>
          <w:p>
            <w:r>
              <w:t>191112448</w:t>
            </w:r>
          </w:p>
        </w:tc>
        <w:tc>
          <w:tcPr>
            <w:tcW w:type="dxa" w:w="1728"/>
          </w:tcPr>
          <w:p>
            <w:r>
              <w:t>Khushi Chavada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108</w:t>
            </w:r>
          </w:p>
        </w:tc>
        <w:tc>
          <w:tcPr>
            <w:tcW w:type="dxa" w:w="1728"/>
          </w:tcPr>
          <w:p>
            <w:r>
              <w:t>191112007</w:t>
            </w:r>
          </w:p>
        </w:tc>
        <w:tc>
          <w:tcPr>
            <w:tcW w:type="dxa" w:w="1728"/>
          </w:tcPr>
          <w:p>
            <w:r>
              <w:t>MANSI DAS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191112035</w:t>
            </w:r>
          </w:p>
        </w:tc>
        <w:tc>
          <w:tcPr>
            <w:tcW w:type="dxa" w:w="1728"/>
          </w:tcPr>
          <w:p>
            <w:r>
              <w:t>Madhav Anchala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191112055</w:t>
            </w:r>
          </w:p>
        </w:tc>
        <w:tc>
          <w:tcPr>
            <w:tcW w:type="dxa" w:w="1728"/>
          </w:tcPr>
          <w:p>
            <w:r>
              <w:t>Mayank Shukla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111</w:t>
            </w:r>
          </w:p>
        </w:tc>
        <w:tc>
          <w:tcPr>
            <w:tcW w:type="dxa" w:w="1728"/>
          </w:tcPr>
          <w:p>
            <w:r>
              <w:t>191112210</w:t>
            </w:r>
          </w:p>
        </w:tc>
        <w:tc>
          <w:tcPr>
            <w:tcW w:type="dxa" w:w="1728"/>
          </w:tcPr>
          <w:p>
            <w:r>
              <w:t>Nikhar Manchanda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>191112424</w:t>
            </w:r>
          </w:p>
        </w:tc>
        <w:tc>
          <w:tcPr>
            <w:tcW w:type="dxa" w:w="1728"/>
          </w:tcPr>
          <w:p>
            <w:r>
              <w:t>Pallav Rohil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113</w:t>
            </w:r>
          </w:p>
        </w:tc>
        <w:tc>
          <w:tcPr>
            <w:tcW w:type="dxa" w:w="1728"/>
          </w:tcPr>
          <w:p>
            <w:r>
              <w:t>191112455</w:t>
            </w:r>
          </w:p>
        </w:tc>
        <w:tc>
          <w:tcPr>
            <w:tcW w:type="dxa" w:w="1728"/>
          </w:tcPr>
          <w:p>
            <w:r>
              <w:t>Shubh Mishra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114</w:t>
            </w:r>
          </w:p>
        </w:tc>
        <w:tc>
          <w:tcPr>
            <w:tcW w:type="dxa" w:w="1728"/>
          </w:tcPr>
          <w:p>
            <w:r>
              <w:t>191112445</w:t>
            </w:r>
          </w:p>
        </w:tc>
        <w:tc>
          <w:tcPr>
            <w:tcW w:type="dxa" w:w="1728"/>
          </w:tcPr>
          <w:p>
            <w:r>
              <w:t>Spoorthi Tatikonda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191112246</w:t>
            </w:r>
          </w:p>
        </w:tc>
        <w:tc>
          <w:tcPr>
            <w:tcW w:type="dxa" w:w="1728"/>
          </w:tcPr>
          <w:p>
            <w:r>
              <w:t>VISHAL DAS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191112042</w:t>
            </w:r>
          </w:p>
        </w:tc>
        <w:tc>
          <w:tcPr>
            <w:tcW w:type="dxa" w:w="1728"/>
          </w:tcPr>
          <w:p>
            <w:r>
              <w:t>prakash Bhardwaj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117</w:t>
            </w:r>
          </w:p>
        </w:tc>
        <w:tc>
          <w:tcPr>
            <w:tcW w:type="dxa" w:w="1728"/>
          </w:tcPr>
          <w:p>
            <w:r>
              <w:t>191112222</w:t>
            </w:r>
          </w:p>
        </w:tc>
        <w:tc>
          <w:tcPr>
            <w:tcW w:type="dxa" w:w="1728"/>
          </w:tcPr>
          <w:p>
            <w:r>
              <w:t>Mehul Verma</w:t>
            </w:r>
          </w:p>
        </w:tc>
        <w:tc>
          <w:tcPr>
            <w:tcW w:type="dxa" w:w="1728"/>
          </w:tcPr>
          <w:p>
            <w:r>
              <w:t>Park+ SDE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118</w:t>
            </w:r>
          </w:p>
        </w:tc>
        <w:tc>
          <w:tcPr>
            <w:tcW w:type="dxa" w:w="1728"/>
          </w:tcPr>
          <w:p>
            <w:r>
              <w:t>191112409</w:t>
            </w:r>
          </w:p>
        </w:tc>
        <w:tc>
          <w:tcPr>
            <w:tcW w:type="dxa" w:w="1728"/>
          </w:tcPr>
          <w:p>
            <w:r>
              <w:t>Nikhil Singh Parihar</w:t>
            </w:r>
          </w:p>
        </w:tc>
        <w:tc>
          <w:tcPr>
            <w:tcW w:type="dxa" w:w="1728"/>
          </w:tcPr>
          <w:p>
            <w:r>
              <w:t>Park+ SDE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119</w:t>
            </w:r>
          </w:p>
        </w:tc>
        <w:tc>
          <w:tcPr>
            <w:tcW w:type="dxa" w:w="1728"/>
          </w:tcPr>
          <w:p>
            <w:r>
              <w:t>191112407</w:t>
            </w:r>
          </w:p>
        </w:tc>
        <w:tc>
          <w:tcPr>
            <w:tcW w:type="dxa" w:w="1728"/>
          </w:tcPr>
          <w:p>
            <w:r>
              <w:t>Aanya Chouhan</w:t>
            </w:r>
          </w:p>
        </w:tc>
        <w:tc>
          <w:tcPr>
            <w:tcW w:type="dxa" w:w="1728"/>
          </w:tcPr>
          <w:p>
            <w:r>
              <w:t>Paypal</w:t>
            </w:r>
          </w:p>
        </w:tc>
        <w:tc>
          <w:tcPr>
            <w:tcW w:type="dxa" w:w="1728"/>
          </w:tcPr>
          <w:p>
            <w:r>
              <w:t>34.4</w:t>
            </w:r>
          </w:p>
        </w:tc>
      </w:tr>
      <w:tr>
        <w:tc>
          <w:tcPr>
            <w:tcW w:type="dxa" w:w="1728"/>
          </w:tcPr>
          <w:p>
            <w:r>
              <w:t>120</w:t>
            </w:r>
          </w:p>
        </w:tc>
        <w:tc>
          <w:tcPr>
            <w:tcW w:type="dxa" w:w="1728"/>
          </w:tcPr>
          <w:p>
            <w:r>
              <w:t>191112026</w:t>
            </w:r>
          </w:p>
        </w:tc>
        <w:tc>
          <w:tcPr>
            <w:tcW w:type="dxa" w:w="1728"/>
          </w:tcPr>
          <w:p>
            <w:r>
              <w:t>Aditya Jain</w:t>
            </w:r>
          </w:p>
        </w:tc>
        <w:tc>
          <w:tcPr>
            <w:tcW w:type="dxa" w:w="1728"/>
          </w:tcPr>
          <w:p>
            <w:r>
              <w:t>Paypal</w:t>
            </w:r>
          </w:p>
        </w:tc>
        <w:tc>
          <w:tcPr>
            <w:tcW w:type="dxa" w:w="1728"/>
          </w:tcPr>
          <w:p>
            <w:r>
              <w:t>34.4</w:t>
            </w:r>
          </w:p>
        </w:tc>
      </w:tr>
      <w:tr>
        <w:tc>
          <w:tcPr>
            <w:tcW w:type="dxa" w:w="1728"/>
          </w:tcPr>
          <w:p>
            <w:r>
              <w:t>121</w:t>
            </w:r>
          </w:p>
        </w:tc>
        <w:tc>
          <w:tcPr>
            <w:tcW w:type="dxa" w:w="1728"/>
          </w:tcPr>
          <w:p>
            <w:r>
              <w:t>191112267</w:t>
            </w:r>
          </w:p>
        </w:tc>
        <w:tc>
          <w:tcPr>
            <w:tcW w:type="dxa" w:w="1728"/>
          </w:tcPr>
          <w:p>
            <w:r>
              <w:t>Akshat Gupta</w:t>
            </w:r>
          </w:p>
        </w:tc>
        <w:tc>
          <w:tcPr>
            <w:tcW w:type="dxa" w:w="1728"/>
          </w:tcPr>
          <w:p>
            <w:r>
              <w:t>Paypal</w:t>
            </w:r>
          </w:p>
        </w:tc>
        <w:tc>
          <w:tcPr>
            <w:tcW w:type="dxa" w:w="1728"/>
          </w:tcPr>
          <w:p>
            <w:r>
              <w:t>34.4</w:t>
            </w:r>
          </w:p>
        </w:tc>
      </w:tr>
      <w:tr>
        <w:tc>
          <w:tcPr>
            <w:tcW w:type="dxa" w:w="1728"/>
          </w:tcPr>
          <w:p>
            <w:r>
              <w:t>122</w:t>
            </w:r>
          </w:p>
        </w:tc>
        <w:tc>
          <w:tcPr>
            <w:tcW w:type="dxa" w:w="1728"/>
          </w:tcPr>
          <w:p>
            <w:r>
              <w:t>191112039</w:t>
            </w:r>
          </w:p>
        </w:tc>
        <w:tc>
          <w:tcPr>
            <w:tcW w:type="dxa" w:w="1728"/>
          </w:tcPr>
          <w:p>
            <w:r>
              <w:t>Divya Sharma</w:t>
            </w:r>
          </w:p>
        </w:tc>
        <w:tc>
          <w:tcPr>
            <w:tcW w:type="dxa" w:w="1728"/>
          </w:tcPr>
          <w:p>
            <w:r>
              <w:t>Paypal</w:t>
            </w:r>
          </w:p>
        </w:tc>
        <w:tc>
          <w:tcPr>
            <w:tcW w:type="dxa" w:w="1728"/>
          </w:tcPr>
          <w:p>
            <w:r>
              <w:t>34.4</w:t>
            </w:r>
          </w:p>
        </w:tc>
      </w:tr>
      <w:tr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191112076</w:t>
            </w:r>
          </w:p>
        </w:tc>
        <w:tc>
          <w:tcPr>
            <w:tcW w:type="dxa" w:w="1728"/>
          </w:tcPr>
          <w:p>
            <w:r>
              <w:t>Sahil Rungta</w:t>
            </w:r>
          </w:p>
        </w:tc>
        <w:tc>
          <w:tcPr>
            <w:tcW w:type="dxa" w:w="1728"/>
          </w:tcPr>
          <w:p>
            <w:r>
              <w:t>Paypal</w:t>
            </w:r>
          </w:p>
        </w:tc>
        <w:tc>
          <w:tcPr>
            <w:tcW w:type="dxa" w:w="1728"/>
          </w:tcPr>
          <w:p>
            <w:r>
              <w:t>34.4</w:t>
            </w:r>
          </w:p>
        </w:tc>
      </w:tr>
      <w:tr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191112463</w:t>
            </w:r>
          </w:p>
        </w:tc>
        <w:tc>
          <w:tcPr>
            <w:tcW w:type="dxa" w:w="1728"/>
          </w:tcPr>
          <w:p>
            <w:r>
              <w:t>Peter Thomas Biju</w:t>
            </w:r>
          </w:p>
        </w:tc>
        <w:tc>
          <w:tcPr>
            <w:tcW w:type="dxa" w:w="1728"/>
          </w:tcPr>
          <w:p>
            <w:r>
              <w:t>PwC India</w:t>
            </w:r>
          </w:p>
        </w:tc>
        <w:tc>
          <w:tcPr>
            <w:tcW w:type="dxa" w:w="1728"/>
          </w:tcPr>
          <w:p>
            <w:r>
              <w:t>9.08</w:t>
            </w:r>
          </w:p>
        </w:tc>
      </w:tr>
      <w:tr>
        <w:tc>
          <w:tcPr>
            <w:tcW w:type="dxa" w:w="1728"/>
          </w:tcPr>
          <w:p>
            <w:r>
              <w:t>125</w:t>
            </w:r>
          </w:p>
        </w:tc>
        <w:tc>
          <w:tcPr>
            <w:tcW w:type="dxa" w:w="1728"/>
          </w:tcPr>
          <w:p>
            <w:r>
              <w:t>191112041</w:t>
            </w:r>
          </w:p>
        </w:tc>
        <w:tc>
          <w:tcPr>
            <w:tcW w:type="dxa" w:w="1728"/>
          </w:tcPr>
          <w:p>
            <w:r>
              <w:t>BUDUMURU SOWJANYA</w:t>
            </w:r>
          </w:p>
        </w:tc>
        <w:tc>
          <w:tcPr>
            <w:tcW w:type="dxa" w:w="1728"/>
          </w:tcPr>
          <w:p>
            <w:r>
              <w:t>PwC India, CGI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126</w:t>
            </w:r>
          </w:p>
        </w:tc>
        <w:tc>
          <w:tcPr>
            <w:tcW w:type="dxa" w:w="1728"/>
          </w:tcPr>
          <w:p>
            <w:r>
              <w:t>191112205</w:t>
            </w:r>
          </w:p>
        </w:tc>
        <w:tc>
          <w:tcPr>
            <w:tcW w:type="dxa" w:w="1728"/>
          </w:tcPr>
          <w:p>
            <w:r>
              <w:t>Aarsh Pandey</w:t>
            </w:r>
          </w:p>
        </w:tc>
        <w:tc>
          <w:tcPr>
            <w:tcW w:type="dxa" w:w="1728"/>
          </w:tcPr>
          <w:p>
            <w:r>
              <w:t>Samsung R&amp;D Delhi</w:t>
            </w:r>
          </w:p>
        </w:tc>
        <w:tc>
          <w:tcPr>
            <w:tcW w:type="dxa" w:w="1728"/>
          </w:tcPr>
          <w:p>
            <w:r>
              <w:t>15.5</w:t>
            </w:r>
          </w:p>
        </w:tc>
      </w:tr>
      <w:tr>
        <w:tc>
          <w:tcPr>
            <w:tcW w:type="dxa" w:w="1728"/>
          </w:tcPr>
          <w:p>
            <w:r>
              <w:t>127</w:t>
            </w:r>
          </w:p>
        </w:tc>
        <w:tc>
          <w:tcPr>
            <w:tcW w:type="dxa" w:w="1728"/>
          </w:tcPr>
          <w:p>
            <w:r>
              <w:t>191112204</w:t>
            </w:r>
          </w:p>
        </w:tc>
        <w:tc>
          <w:tcPr>
            <w:tcW w:type="dxa" w:w="1728"/>
          </w:tcPr>
          <w:p>
            <w:r>
              <w:t>Chetan Patel</w:t>
            </w:r>
          </w:p>
        </w:tc>
        <w:tc>
          <w:tcPr>
            <w:tcW w:type="dxa" w:w="1728"/>
          </w:tcPr>
          <w:p>
            <w:r>
              <w:t>Samsung R&amp;D Delhi, Spinny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128</w:t>
            </w:r>
          </w:p>
        </w:tc>
        <w:tc>
          <w:tcPr>
            <w:tcW w:type="dxa" w:w="1728"/>
          </w:tcPr>
          <w:p>
            <w:r>
              <w:t>191112004</w:t>
            </w:r>
          </w:p>
        </w:tc>
        <w:tc>
          <w:tcPr>
            <w:tcW w:type="dxa" w:w="1728"/>
          </w:tcPr>
          <w:p>
            <w:r>
              <w:t>Kunal Pawar</w:t>
            </w:r>
          </w:p>
        </w:tc>
        <w:tc>
          <w:tcPr>
            <w:tcW w:type="dxa" w:w="1728"/>
          </w:tcPr>
          <w:p>
            <w:r>
              <w:t>Samsung R&amp;D Delhi, Warner Bros Discovery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129</w:t>
            </w:r>
          </w:p>
        </w:tc>
        <w:tc>
          <w:tcPr>
            <w:tcW w:type="dxa" w:w="1728"/>
          </w:tcPr>
          <w:p>
            <w:r>
              <w:t>191112078</w:t>
            </w:r>
          </w:p>
        </w:tc>
        <w:tc>
          <w:tcPr>
            <w:tcW w:type="dxa" w:w="1728"/>
          </w:tcPr>
          <w:p>
            <w:r>
              <w:t>Ankeet KC</w:t>
            </w:r>
          </w:p>
        </w:tc>
        <w:tc>
          <w:tcPr>
            <w:tcW w:type="dxa" w:w="1728"/>
          </w:tcPr>
          <w:p>
            <w:r>
              <w:t>Sandvine</w:t>
            </w:r>
          </w:p>
        </w:tc>
        <w:tc>
          <w:tcPr>
            <w:tcW w:type="dxa" w:w="1728"/>
          </w:tcPr>
          <w:p>
            <w:r>
              <w:t>15.83</w:t>
            </w:r>
          </w:p>
        </w:tc>
      </w:tr>
      <w:tr>
        <w:tc>
          <w:tcPr>
            <w:tcW w:type="dxa" w:w="1728"/>
          </w:tcPr>
          <w:p>
            <w:r>
              <w:t>130</w:t>
            </w:r>
          </w:p>
        </w:tc>
        <w:tc>
          <w:tcPr>
            <w:tcW w:type="dxa" w:w="1728"/>
          </w:tcPr>
          <w:p>
            <w:r>
              <w:t>191112430</w:t>
            </w:r>
          </w:p>
        </w:tc>
        <w:tc>
          <w:tcPr>
            <w:tcW w:type="dxa" w:w="1728"/>
          </w:tcPr>
          <w:p>
            <w:r>
              <w:t>Ankit Kumar</w:t>
            </w:r>
          </w:p>
        </w:tc>
        <w:tc>
          <w:tcPr>
            <w:tcW w:type="dxa" w:w="1728"/>
          </w:tcPr>
          <w:p>
            <w:r>
              <w:t>Sigmoid Analytics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131</w:t>
            </w:r>
          </w:p>
        </w:tc>
        <w:tc>
          <w:tcPr>
            <w:tcW w:type="dxa" w:w="1728"/>
          </w:tcPr>
          <w:p>
            <w:r>
              <w:t>191112452</w:t>
            </w:r>
          </w:p>
        </w:tc>
        <w:tc>
          <w:tcPr>
            <w:tcW w:type="dxa" w:w="1728"/>
          </w:tcPr>
          <w:p>
            <w:r>
              <w:t>Aditi Mishra</w:t>
            </w:r>
          </w:p>
        </w:tc>
        <w:tc>
          <w:tcPr>
            <w:tcW w:type="dxa" w:w="1728"/>
          </w:tcPr>
          <w:p>
            <w:r>
              <w:t>Tekion</w:t>
            </w:r>
          </w:p>
        </w:tc>
        <w:tc>
          <w:tcPr>
            <w:tcW w:type="dxa" w:w="1728"/>
          </w:tcPr>
          <w:p>
            <w:r>
              <w:t>45</w:t>
            </w:r>
          </w:p>
        </w:tc>
      </w:tr>
      <w:tr>
        <w:tc>
          <w:tcPr>
            <w:tcW w:type="dxa" w:w="1728"/>
          </w:tcPr>
          <w:p>
            <w:r>
              <w:t>132</w:t>
            </w:r>
          </w:p>
        </w:tc>
        <w:tc>
          <w:tcPr>
            <w:tcW w:type="dxa" w:w="1728"/>
          </w:tcPr>
          <w:p>
            <w:r>
              <w:t>191112225</w:t>
            </w:r>
          </w:p>
        </w:tc>
        <w:tc>
          <w:tcPr>
            <w:tcW w:type="dxa" w:w="1728"/>
          </w:tcPr>
          <w:p>
            <w:r>
              <w:t>Mayank Jaiswal</w:t>
            </w:r>
          </w:p>
        </w:tc>
        <w:tc>
          <w:tcPr>
            <w:tcW w:type="dxa" w:w="1728"/>
          </w:tcPr>
          <w:p>
            <w:r>
              <w:t>Tekion</w:t>
            </w:r>
          </w:p>
        </w:tc>
        <w:tc>
          <w:tcPr>
            <w:tcW w:type="dxa" w:w="1728"/>
          </w:tcPr>
          <w:p>
            <w:r>
              <w:t>45</w:t>
            </w:r>
          </w:p>
        </w:tc>
      </w:tr>
      <w:tr>
        <w:tc>
          <w:tcPr>
            <w:tcW w:type="dxa" w:w="1728"/>
          </w:tcPr>
          <w:p>
            <w:r>
              <w:t>133</w:t>
            </w:r>
          </w:p>
        </w:tc>
        <w:tc>
          <w:tcPr>
            <w:tcW w:type="dxa" w:w="1728"/>
          </w:tcPr>
          <w:p>
            <w:r>
              <w:t>191112226</w:t>
            </w:r>
          </w:p>
        </w:tc>
        <w:tc>
          <w:tcPr>
            <w:tcW w:type="dxa" w:w="1728"/>
          </w:tcPr>
          <w:p>
            <w:r>
              <w:t>Pratyush Kumar Lokhande</w:t>
            </w:r>
          </w:p>
        </w:tc>
        <w:tc>
          <w:tcPr>
            <w:tcW w:type="dxa" w:w="1728"/>
          </w:tcPr>
          <w:p>
            <w:r>
              <w:t>Tekion</w:t>
            </w:r>
          </w:p>
        </w:tc>
        <w:tc>
          <w:tcPr>
            <w:tcW w:type="dxa" w:w="1728"/>
          </w:tcPr>
          <w:p>
            <w:r>
              <w:t>45</w:t>
            </w:r>
          </w:p>
        </w:tc>
      </w:tr>
      <w:tr>
        <w:tc>
          <w:tcPr>
            <w:tcW w:type="dxa" w:w="1728"/>
          </w:tcPr>
          <w:p>
            <w:r>
              <w:t>134</w:t>
            </w:r>
          </w:p>
        </w:tc>
        <w:tc>
          <w:tcPr>
            <w:tcW w:type="dxa" w:w="1728"/>
          </w:tcPr>
          <w:p>
            <w:r>
              <w:t>191112245</w:t>
            </w:r>
          </w:p>
        </w:tc>
        <w:tc>
          <w:tcPr>
            <w:tcW w:type="dxa" w:w="1728"/>
          </w:tcPr>
          <w:p>
            <w:r>
              <w:t>Bimal Shukla</w:t>
            </w:r>
          </w:p>
        </w:tc>
        <w:tc>
          <w:tcPr>
            <w:tcW w:type="dxa" w:w="1728"/>
          </w:tcPr>
          <w:p>
            <w:r>
              <w:t>Ultimate Kronos Group</w:t>
            </w:r>
          </w:p>
        </w:tc>
        <w:tc>
          <w:tcPr>
            <w:tcW w:type="dxa" w:w="1728"/>
          </w:tcPr>
          <w:p>
            <w:r>
              <w:t>14.53</w:t>
            </w:r>
          </w:p>
        </w:tc>
      </w:tr>
      <w:tr>
        <w:tc>
          <w:tcPr>
            <w:tcW w:type="dxa" w:w="1728"/>
          </w:tcPr>
          <w:p>
            <w:r>
              <w:t>135</w:t>
            </w:r>
          </w:p>
        </w:tc>
        <w:tc>
          <w:tcPr>
            <w:tcW w:type="dxa" w:w="1728"/>
          </w:tcPr>
          <w:p>
            <w:r>
              <w:t>191112232</w:t>
            </w:r>
          </w:p>
        </w:tc>
        <w:tc>
          <w:tcPr>
            <w:tcW w:type="dxa" w:w="1728"/>
          </w:tcPr>
          <w:p>
            <w:r>
              <w:t>HARSH LAKHOTIA</w:t>
            </w:r>
          </w:p>
        </w:tc>
        <w:tc>
          <w:tcPr>
            <w:tcW w:type="dxa" w:w="1728"/>
          </w:tcPr>
          <w:p>
            <w:r>
              <w:t>Ultimate Kronos Group</w:t>
            </w:r>
          </w:p>
        </w:tc>
        <w:tc>
          <w:tcPr>
            <w:tcW w:type="dxa" w:w="1728"/>
          </w:tcPr>
          <w:p>
            <w:r>
              <w:t>14.53</w:t>
            </w:r>
          </w:p>
        </w:tc>
      </w:tr>
      <w:tr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191112475</w:t>
            </w:r>
          </w:p>
        </w:tc>
        <w:tc>
          <w:tcPr>
            <w:tcW w:type="dxa" w:w="1728"/>
          </w:tcPr>
          <w:p>
            <w:r>
              <w:t>Prakhar Khandelwal</w:t>
            </w:r>
          </w:p>
        </w:tc>
        <w:tc>
          <w:tcPr>
            <w:tcW w:type="dxa" w:w="1728"/>
          </w:tcPr>
          <w:p>
            <w:r>
              <w:t>Ultimate Kronos Group</w:t>
            </w:r>
          </w:p>
        </w:tc>
        <w:tc>
          <w:tcPr>
            <w:tcW w:type="dxa" w:w="1728"/>
          </w:tcPr>
          <w:p>
            <w:r>
              <w:t>14.53</w:t>
            </w:r>
          </w:p>
        </w:tc>
      </w:tr>
      <w:tr>
        <w:tc>
          <w:tcPr>
            <w:tcW w:type="dxa" w:w="1728"/>
          </w:tcPr>
          <w:p>
            <w:r>
              <w:t>137</w:t>
            </w:r>
          </w:p>
        </w:tc>
        <w:tc>
          <w:tcPr>
            <w:tcW w:type="dxa" w:w="1728"/>
          </w:tcPr>
          <w:p>
            <w:r>
              <w:t>191112006</w:t>
            </w:r>
          </w:p>
        </w:tc>
        <w:tc>
          <w:tcPr>
            <w:tcW w:type="dxa" w:w="1728"/>
          </w:tcPr>
          <w:p>
            <w:r>
              <w:t>Vishal Kumar Rajak</w:t>
            </w:r>
          </w:p>
        </w:tc>
        <w:tc>
          <w:tcPr>
            <w:tcW w:type="dxa" w:w="1728"/>
          </w:tcPr>
          <w:p>
            <w:r>
              <w:t>Ultimate Kronos Group</w:t>
            </w:r>
          </w:p>
        </w:tc>
        <w:tc>
          <w:tcPr>
            <w:tcW w:type="dxa" w:w="1728"/>
          </w:tcPr>
          <w:p>
            <w:r>
              <w:t>14.53</w:t>
            </w:r>
          </w:p>
        </w:tc>
      </w:tr>
      <w:tr>
        <w:tc>
          <w:tcPr>
            <w:tcW w:type="dxa" w:w="1728"/>
          </w:tcPr>
          <w:p>
            <w:r>
              <w:t>138</w:t>
            </w:r>
          </w:p>
        </w:tc>
        <w:tc>
          <w:tcPr>
            <w:tcW w:type="dxa" w:w="1728"/>
          </w:tcPr>
          <w:p>
            <w:r>
              <w:t>191112276</w:t>
            </w:r>
          </w:p>
        </w:tc>
        <w:tc>
          <w:tcPr>
            <w:tcW w:type="dxa" w:w="1728"/>
          </w:tcPr>
          <w:p>
            <w:r>
              <w:t>Vivek Kumar</w:t>
            </w:r>
          </w:p>
        </w:tc>
        <w:tc>
          <w:tcPr>
            <w:tcW w:type="dxa" w:w="1728"/>
          </w:tcPr>
          <w:p>
            <w:r>
              <w:t>Ultimate Kronos Group</w:t>
            </w:r>
          </w:p>
        </w:tc>
        <w:tc>
          <w:tcPr>
            <w:tcW w:type="dxa" w:w="1728"/>
          </w:tcPr>
          <w:p>
            <w:r>
              <w:t>14.53</w:t>
            </w:r>
          </w:p>
        </w:tc>
      </w:tr>
      <w:tr>
        <w:tc>
          <w:tcPr>
            <w:tcW w:type="dxa" w:w="1728"/>
          </w:tcPr>
          <w:p>
            <w:r>
              <w:t>139</w:t>
            </w:r>
          </w:p>
        </w:tc>
        <w:tc>
          <w:tcPr>
            <w:tcW w:type="dxa" w:w="1728"/>
          </w:tcPr>
          <w:p>
            <w:r>
              <w:t>191112441</w:t>
            </w:r>
          </w:p>
        </w:tc>
        <w:tc>
          <w:tcPr>
            <w:tcW w:type="dxa" w:w="1728"/>
          </w:tcPr>
          <w:p>
            <w:r>
              <w:t>Sandeep Raghuvanshi</w:t>
            </w:r>
          </w:p>
        </w:tc>
        <w:tc>
          <w:tcPr>
            <w:tcW w:type="dxa" w:w="1728"/>
          </w:tcPr>
          <w:p>
            <w:r>
              <w:t>Veritas</w:t>
            </w:r>
          </w:p>
        </w:tc>
        <w:tc>
          <w:tcPr>
            <w:tcW w:type="dxa" w:w="1728"/>
          </w:tcPr>
          <w:p>
            <w:r>
              <w:t>17</w:t>
            </w:r>
          </w:p>
        </w:tc>
      </w:tr>
      <w:tr>
        <w:tc>
          <w:tcPr>
            <w:tcW w:type="dxa" w:w="1728"/>
          </w:tcPr>
          <w:p>
            <w:r>
              <w:t>140</w:t>
            </w:r>
          </w:p>
        </w:tc>
        <w:tc>
          <w:tcPr>
            <w:tcW w:type="dxa" w:w="1728"/>
          </w:tcPr>
          <w:p>
            <w:r>
              <w:t>191112459</w:t>
            </w:r>
          </w:p>
        </w:tc>
        <w:tc>
          <w:tcPr>
            <w:tcW w:type="dxa" w:w="1728"/>
          </w:tcPr>
          <w:p>
            <w:r>
              <w:t>Aditya Niranjan Mishra</w:t>
            </w:r>
          </w:p>
        </w:tc>
        <w:tc>
          <w:tcPr>
            <w:tcW w:type="dxa" w:w="1728"/>
          </w:tcPr>
          <w:p>
            <w:r>
              <w:t>Wells Fargo</w:t>
            </w:r>
          </w:p>
        </w:tc>
        <w:tc>
          <w:tcPr>
            <w:tcW w:type="dxa" w:w="1728"/>
          </w:tcPr>
          <w:p>
            <w:r>
              <w:t>24</w:t>
            </w:r>
          </w:p>
        </w:tc>
      </w:tr>
      <w:tr>
        <w:tc>
          <w:tcPr>
            <w:tcW w:type="dxa" w:w="1728"/>
          </w:tcPr>
          <w:p>
            <w:r>
              <w:t>141</w:t>
            </w:r>
          </w:p>
        </w:tc>
        <w:tc>
          <w:tcPr>
            <w:tcW w:type="dxa" w:w="1728"/>
          </w:tcPr>
          <w:p>
            <w:r>
              <w:t>191112462</w:t>
            </w:r>
          </w:p>
        </w:tc>
        <w:tc>
          <w:tcPr>
            <w:tcW w:type="dxa" w:w="1728"/>
          </w:tcPr>
          <w:p>
            <w:r>
              <w:t>Harsh Jain</w:t>
            </w:r>
          </w:p>
        </w:tc>
        <w:tc>
          <w:tcPr>
            <w:tcW w:type="dxa" w:w="1728"/>
          </w:tcPr>
          <w:p>
            <w:r>
              <w:t>Wells Fargo</w:t>
            </w:r>
          </w:p>
        </w:tc>
        <w:tc>
          <w:tcPr>
            <w:tcW w:type="dxa" w:w="1728"/>
          </w:tcPr>
          <w:p>
            <w:r>
              <w:t>24</w:t>
            </w:r>
          </w:p>
        </w:tc>
      </w:tr>
      <w:tr>
        <w:tc>
          <w:tcPr>
            <w:tcW w:type="dxa" w:w="1728"/>
          </w:tcPr>
          <w:p>
            <w:r>
              <w:t>142</w:t>
            </w:r>
          </w:p>
        </w:tc>
        <w:tc>
          <w:tcPr>
            <w:tcW w:type="dxa" w:w="1728"/>
          </w:tcPr>
          <w:p>
            <w:r>
              <w:t>191112264</w:t>
            </w:r>
          </w:p>
        </w:tc>
        <w:tc>
          <w:tcPr>
            <w:tcW w:type="dxa" w:w="1728"/>
          </w:tcPr>
          <w:p>
            <w:r>
              <w:t>Isha Rani</w:t>
            </w:r>
          </w:p>
        </w:tc>
        <w:tc>
          <w:tcPr>
            <w:tcW w:type="dxa" w:w="1728"/>
          </w:tcPr>
          <w:p>
            <w:r>
              <w:t>Wells Fargo</w:t>
            </w:r>
          </w:p>
        </w:tc>
        <w:tc>
          <w:tcPr>
            <w:tcW w:type="dxa" w:w="1728"/>
          </w:tcPr>
          <w:p>
            <w:r>
              <w:t>24</w:t>
            </w:r>
          </w:p>
        </w:tc>
      </w:tr>
      <w:tr>
        <w:tc>
          <w:tcPr>
            <w:tcW w:type="dxa" w:w="1728"/>
          </w:tcPr>
          <w:p>
            <w:r>
              <w:t>143</w:t>
            </w:r>
          </w:p>
        </w:tc>
        <w:tc>
          <w:tcPr>
            <w:tcW w:type="dxa" w:w="1728"/>
          </w:tcPr>
          <w:p>
            <w:r>
              <w:t>191112237</w:t>
            </w:r>
          </w:p>
        </w:tc>
        <w:tc>
          <w:tcPr>
            <w:tcW w:type="dxa" w:w="1728"/>
          </w:tcPr>
          <w:p>
            <w:r>
              <w:t>Sauhard Pareek</w:t>
            </w:r>
          </w:p>
        </w:tc>
        <w:tc>
          <w:tcPr>
            <w:tcW w:type="dxa" w:w="1728"/>
          </w:tcPr>
          <w:p>
            <w:r>
              <w:t>Wells Fargo</w:t>
            </w:r>
          </w:p>
        </w:tc>
        <w:tc>
          <w:tcPr>
            <w:tcW w:type="dxa" w:w="1728"/>
          </w:tcPr>
          <w:p>
            <w:r>
              <w:t>24</w:t>
            </w:r>
          </w:p>
        </w:tc>
      </w:tr>
      <w:tr>
        <w:tc>
          <w:tcPr>
            <w:tcW w:type="dxa" w:w="1728"/>
          </w:tcPr>
          <w:p>
            <w:r>
              <w:t>144</w:t>
            </w:r>
          </w:p>
        </w:tc>
        <w:tc>
          <w:tcPr>
            <w:tcW w:type="dxa" w:w="1728"/>
          </w:tcPr>
          <w:p>
            <w:r>
              <w:t>191112230</w:t>
            </w:r>
          </w:p>
        </w:tc>
        <w:tc>
          <w:tcPr>
            <w:tcW w:type="dxa" w:w="1728"/>
          </w:tcPr>
          <w:p>
            <w:r>
              <w:t>Tejaswini Tulasi</w:t>
            </w:r>
          </w:p>
        </w:tc>
        <w:tc>
          <w:tcPr>
            <w:tcW w:type="dxa" w:w="1728"/>
          </w:tcPr>
          <w:p>
            <w:r>
              <w:t>Wells Fargo</w:t>
            </w:r>
          </w:p>
        </w:tc>
        <w:tc>
          <w:tcPr>
            <w:tcW w:type="dxa" w:w="1728"/>
          </w:tcPr>
          <w:p>
            <w:r>
              <w:t>24</w:t>
            </w:r>
          </w:p>
        </w:tc>
      </w:tr>
      <w:tr>
        <w:tc>
          <w:tcPr>
            <w:tcW w:type="dxa" w:w="1728"/>
          </w:tcPr>
          <w:p>
            <w:r>
              <w:t>145</w:t>
            </w:r>
          </w:p>
        </w:tc>
        <w:tc>
          <w:tcPr>
            <w:tcW w:type="dxa" w:w="1728"/>
          </w:tcPr>
          <w:p>
            <w:r>
              <w:t>191112053</w:t>
            </w:r>
          </w:p>
        </w:tc>
        <w:tc>
          <w:tcPr>
            <w:tcW w:type="dxa" w:w="1728"/>
          </w:tcPr>
          <w:p>
            <w:r>
              <w:t>Uday Chaturvedi</w:t>
            </w:r>
          </w:p>
        </w:tc>
        <w:tc>
          <w:tcPr>
            <w:tcW w:type="dxa" w:w="1728"/>
          </w:tcPr>
          <w:p>
            <w:r>
              <w:t>ZS Associates</w:t>
            </w:r>
          </w:p>
        </w:tc>
        <w:tc>
          <w:tcPr>
            <w:tcW w:type="dxa" w:w="1728"/>
          </w:tcPr>
          <w:p>
            <w:r>
              <w:t>13.656</w:t>
            </w:r>
          </w:p>
        </w:tc>
      </w:tr>
    </w:tbl>
    <w:p>
      <w:pPr>
        <w:pStyle w:val="Heading1"/>
      </w:pPr>
      <w:r>
        <w:t>1.2   Students With PPO: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S. No</w:t>
            </w:r>
          </w:p>
        </w:tc>
        <w:tc>
          <w:tcPr>
            <w:tcW w:type="dxa" w:w="1728"/>
          </w:tcPr>
          <w:p>
            <w:r>
              <w:t>Scholar Number</w:t>
            </w:r>
          </w:p>
        </w:tc>
        <w:tc>
          <w:tcPr>
            <w:tcW w:type="dxa" w:w="1728"/>
          </w:tcPr>
          <w:p>
            <w:r>
              <w:t>Candidate Name</w:t>
            </w:r>
          </w:p>
        </w:tc>
        <w:tc>
          <w:tcPr>
            <w:tcW w:type="dxa" w:w="1728"/>
          </w:tcPr>
          <w:p>
            <w:r>
              <w:t>Company's Name</w:t>
            </w:r>
          </w:p>
        </w:tc>
        <w:tc>
          <w:tcPr>
            <w:tcW w:type="dxa" w:w="1728"/>
          </w:tcPr>
          <w:p>
            <w:r>
              <w:t>CTC (LPA)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191112410</w:t>
            </w:r>
          </w:p>
        </w:tc>
        <w:tc>
          <w:tcPr>
            <w:tcW w:type="dxa" w:w="1728"/>
          </w:tcPr>
          <w:p>
            <w:r>
              <w:t>Rahul Ahirwar</w:t>
            </w:r>
          </w:p>
        </w:tc>
        <w:tc>
          <w:tcPr>
            <w:tcW w:type="dxa" w:w="1728"/>
          </w:tcPr>
          <w:p>
            <w:r>
              <w:t>Accenture</w:t>
            </w:r>
          </w:p>
        </w:tc>
        <w:tc>
          <w:tcPr>
            <w:tcW w:type="dxa" w:w="1728"/>
          </w:tcPr>
          <w:p>
            <w:r>
              <w:t>11.89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191112254</w:t>
            </w:r>
          </w:p>
        </w:tc>
        <w:tc>
          <w:tcPr>
            <w:tcW w:type="dxa" w:w="1728"/>
          </w:tcPr>
          <w:p>
            <w:r>
              <w:t>Himakkshi Jain</w:t>
            </w:r>
          </w:p>
        </w:tc>
        <w:tc>
          <w:tcPr>
            <w:tcW w:type="dxa" w:w="1728"/>
          </w:tcPr>
          <w:p>
            <w:r>
              <w:t>Deutsche Bank</w:t>
            </w:r>
          </w:p>
        </w:tc>
        <w:tc>
          <w:tcPr>
            <w:tcW w:type="dxa" w:w="1728"/>
          </w:tcPr>
          <w:p>
            <w:r>
              <w:t>19.63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191112214</w:t>
            </w:r>
          </w:p>
        </w:tc>
        <w:tc>
          <w:tcPr>
            <w:tcW w:type="dxa" w:w="1728"/>
          </w:tcPr>
          <w:p>
            <w:r>
              <w:t>Jaya Rathore</w:t>
            </w:r>
          </w:p>
        </w:tc>
        <w:tc>
          <w:tcPr>
            <w:tcW w:type="dxa" w:w="1728"/>
          </w:tcPr>
          <w:p>
            <w:r>
              <w:t>Deutsche Bank</w:t>
            </w:r>
          </w:p>
        </w:tc>
        <w:tc>
          <w:tcPr>
            <w:tcW w:type="dxa" w:w="1728"/>
          </w:tcPr>
          <w:p>
            <w:r>
              <w:t>19.63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191112008</w:t>
            </w:r>
          </w:p>
        </w:tc>
        <w:tc>
          <w:tcPr>
            <w:tcW w:type="dxa" w:w="1728"/>
          </w:tcPr>
          <w:p>
            <w:r>
              <w:t>Mansi Gautam</w:t>
            </w:r>
          </w:p>
        </w:tc>
        <w:tc>
          <w:tcPr>
            <w:tcW w:type="dxa" w:w="1728"/>
          </w:tcPr>
          <w:p>
            <w:r>
              <w:t>Deutsche Bank</w:t>
            </w:r>
          </w:p>
        </w:tc>
        <w:tc>
          <w:tcPr>
            <w:tcW w:type="dxa" w:w="1728"/>
          </w:tcPr>
          <w:p>
            <w:r>
              <w:t>19.63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191112051</w:t>
            </w:r>
          </w:p>
        </w:tc>
        <w:tc>
          <w:tcPr>
            <w:tcW w:type="dxa" w:w="1728"/>
          </w:tcPr>
          <w:p>
            <w:r>
              <w:t>Preeti Arya</w:t>
            </w:r>
          </w:p>
        </w:tc>
        <w:tc>
          <w:tcPr>
            <w:tcW w:type="dxa" w:w="1728"/>
          </w:tcPr>
          <w:p>
            <w:r>
              <w:t>Deutsche Bank</w:t>
            </w:r>
          </w:p>
        </w:tc>
        <w:tc>
          <w:tcPr>
            <w:tcW w:type="dxa" w:w="1728"/>
          </w:tcPr>
          <w:p>
            <w:r>
              <w:t>19.63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191112060</w:t>
            </w:r>
          </w:p>
        </w:tc>
        <w:tc>
          <w:tcPr>
            <w:tcW w:type="dxa" w:w="1728"/>
          </w:tcPr>
          <w:p>
            <w:r>
              <w:t>ATHARVA MISHRA</w:t>
            </w:r>
          </w:p>
        </w:tc>
        <w:tc>
          <w:tcPr>
            <w:tcW w:type="dxa" w:w="1728"/>
          </w:tcPr>
          <w:p>
            <w:r>
              <w:t>Flipkart</w:t>
            </w:r>
          </w:p>
        </w:tc>
        <w:tc>
          <w:tcPr>
            <w:tcW w:type="dxa" w:w="1728"/>
          </w:tcPr>
          <w:p>
            <w:r>
              <w:t>32.577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191112435</w:t>
            </w:r>
          </w:p>
        </w:tc>
        <w:tc>
          <w:tcPr>
            <w:tcW w:type="dxa" w:w="1728"/>
          </w:tcPr>
          <w:p>
            <w:r>
              <w:t>Bhumika Gupta</w:t>
            </w:r>
          </w:p>
        </w:tc>
        <w:tc>
          <w:tcPr>
            <w:tcW w:type="dxa" w:w="1728"/>
          </w:tcPr>
          <w:p>
            <w:r>
              <w:t>Flipkart</w:t>
            </w:r>
          </w:p>
        </w:tc>
        <w:tc>
          <w:tcPr>
            <w:tcW w:type="dxa" w:w="1728"/>
          </w:tcPr>
          <w:p>
            <w:r>
              <w:t>32.577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191112049</w:t>
            </w:r>
          </w:p>
        </w:tc>
        <w:tc>
          <w:tcPr>
            <w:tcW w:type="dxa" w:w="1728"/>
          </w:tcPr>
          <w:p>
            <w:r>
              <w:t>Deepesh Singh Raghuwanshi</w:t>
            </w:r>
          </w:p>
        </w:tc>
        <w:tc>
          <w:tcPr>
            <w:tcW w:type="dxa" w:w="1728"/>
          </w:tcPr>
          <w:p>
            <w:r>
              <w:t>Flipkart</w:t>
            </w:r>
          </w:p>
        </w:tc>
        <w:tc>
          <w:tcPr>
            <w:tcW w:type="dxa" w:w="1728"/>
          </w:tcPr>
          <w:p>
            <w:r>
              <w:t>32.577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191112472</w:t>
            </w:r>
          </w:p>
        </w:tc>
        <w:tc>
          <w:tcPr>
            <w:tcW w:type="dxa" w:w="1728"/>
          </w:tcPr>
          <w:p>
            <w:r>
              <w:t>Archit Singh</w:t>
            </w:r>
          </w:p>
        </w:tc>
        <w:tc>
          <w:tcPr>
            <w:tcW w:type="dxa" w:w="1728"/>
          </w:tcPr>
          <w:p>
            <w:r>
              <w:t>Goldman Sachs</w:t>
            </w:r>
          </w:p>
        </w:tc>
        <w:tc>
          <w:tcPr>
            <w:tcW w:type="dxa" w:w="1728"/>
          </w:tcPr>
          <w:p>
            <w:r>
              <w:t>24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191112034</w:t>
            </w:r>
          </w:p>
        </w:tc>
        <w:tc>
          <w:tcPr>
            <w:tcW w:type="dxa" w:w="1728"/>
          </w:tcPr>
          <w:p>
            <w:r>
              <w:t>Arnav Dixit</w:t>
            </w:r>
          </w:p>
        </w:tc>
        <w:tc>
          <w:tcPr>
            <w:tcW w:type="dxa" w:w="1728"/>
          </w:tcPr>
          <w:p>
            <w:r>
              <w:t>Goldman Sachs</w:t>
            </w:r>
          </w:p>
        </w:tc>
        <w:tc>
          <w:tcPr>
            <w:tcW w:type="dxa" w:w="1728"/>
          </w:tcPr>
          <w:p>
            <w:r>
              <w:t>24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191112203</w:t>
            </w:r>
          </w:p>
        </w:tc>
        <w:tc>
          <w:tcPr>
            <w:tcW w:type="dxa" w:w="1728"/>
          </w:tcPr>
          <w:p>
            <w:r>
              <w:t>Jeesu jain</w:t>
            </w:r>
          </w:p>
        </w:tc>
        <w:tc>
          <w:tcPr>
            <w:tcW w:type="dxa" w:w="1728"/>
          </w:tcPr>
          <w:p>
            <w:r>
              <w:t>Goldman Sachs</w:t>
            </w:r>
          </w:p>
        </w:tc>
        <w:tc>
          <w:tcPr>
            <w:tcW w:type="dxa" w:w="1728"/>
          </w:tcPr>
          <w:p>
            <w:r>
              <w:t>24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191112043</w:t>
            </w:r>
          </w:p>
        </w:tc>
        <w:tc>
          <w:tcPr>
            <w:tcW w:type="dxa" w:w="1728"/>
          </w:tcPr>
          <w:p>
            <w:r>
              <w:t>Priyanshu Agrawal</w:t>
            </w:r>
          </w:p>
        </w:tc>
        <w:tc>
          <w:tcPr>
            <w:tcW w:type="dxa" w:w="1728"/>
          </w:tcPr>
          <w:p>
            <w:r>
              <w:t>Goldman Sachs</w:t>
            </w:r>
          </w:p>
        </w:tc>
        <w:tc>
          <w:tcPr>
            <w:tcW w:type="dxa" w:w="1728"/>
          </w:tcPr>
          <w:p>
            <w:r>
              <w:t>24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191112037</w:t>
            </w:r>
          </w:p>
        </w:tc>
        <w:tc>
          <w:tcPr>
            <w:tcW w:type="dxa" w:w="1728"/>
          </w:tcPr>
          <w:p>
            <w:r>
              <w:t>Tarunendu Arya</w:t>
            </w:r>
          </w:p>
        </w:tc>
        <w:tc>
          <w:tcPr>
            <w:tcW w:type="dxa" w:w="1728"/>
          </w:tcPr>
          <w:p>
            <w:r>
              <w:t>Goldman Sachs</w:t>
            </w:r>
          </w:p>
        </w:tc>
        <w:tc>
          <w:tcPr>
            <w:tcW w:type="dxa" w:w="1728"/>
          </w:tcPr>
          <w:p>
            <w:r>
              <w:t>24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191112070</w:t>
            </w:r>
          </w:p>
        </w:tc>
        <w:tc>
          <w:tcPr>
            <w:tcW w:type="dxa" w:w="1728"/>
          </w:tcPr>
          <w:p>
            <w:r>
              <w:t>Divyam Baheti</w:t>
            </w:r>
          </w:p>
        </w:tc>
        <w:tc>
          <w:tcPr>
            <w:tcW w:type="dxa" w:w="1728"/>
          </w:tcPr>
          <w:p>
            <w:r>
              <w:t>JPMC</w:t>
            </w:r>
          </w:p>
        </w:tc>
        <w:tc>
          <w:tcPr>
            <w:tcW w:type="dxa" w:w="1728"/>
          </w:tcPr>
          <w:p>
            <w:r>
              <w:t>17.75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191112013</w:t>
            </w:r>
          </w:p>
        </w:tc>
        <w:tc>
          <w:tcPr>
            <w:tcW w:type="dxa" w:w="1728"/>
          </w:tcPr>
          <w:p>
            <w:r>
              <w:t>Saumel Verma</w:t>
            </w:r>
          </w:p>
        </w:tc>
        <w:tc>
          <w:tcPr>
            <w:tcW w:type="dxa" w:w="1728"/>
          </w:tcPr>
          <w:p>
            <w:r>
              <w:t>JPMC</w:t>
            </w:r>
          </w:p>
        </w:tc>
        <w:tc>
          <w:tcPr>
            <w:tcW w:type="dxa" w:w="1728"/>
          </w:tcPr>
          <w:p>
            <w:r>
              <w:t>17.75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191112001</w:t>
            </w:r>
          </w:p>
        </w:tc>
        <w:tc>
          <w:tcPr>
            <w:tcW w:type="dxa" w:w="1728"/>
          </w:tcPr>
          <w:p>
            <w:r>
              <w:t>Shrishesh Pratik</w:t>
            </w:r>
          </w:p>
        </w:tc>
        <w:tc>
          <w:tcPr>
            <w:tcW w:type="dxa" w:w="1728"/>
          </w:tcPr>
          <w:p>
            <w:r>
              <w:t>JPMC</w:t>
            </w:r>
          </w:p>
        </w:tc>
        <w:tc>
          <w:tcPr>
            <w:tcW w:type="dxa" w:w="1728"/>
          </w:tcPr>
          <w:p>
            <w:r>
              <w:t>17.75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191112012</w:t>
            </w:r>
          </w:p>
        </w:tc>
        <w:tc>
          <w:tcPr>
            <w:tcW w:type="dxa" w:w="1728"/>
          </w:tcPr>
          <w:p>
            <w:r>
              <w:t>Maneet Kaur Bagga</w:t>
            </w:r>
          </w:p>
        </w:tc>
        <w:tc>
          <w:tcPr>
            <w:tcW w:type="dxa" w:w="1728"/>
          </w:tcPr>
          <w:p>
            <w:r>
              <w:t>MathWorks</w:t>
            </w:r>
          </w:p>
        </w:tc>
        <w:tc>
          <w:tcPr>
            <w:tcW w:type="dxa" w:w="1728"/>
          </w:tcPr>
          <w:p>
            <w:r>
              <w:t>24.2</w:t>
            </w:r>
          </w:p>
        </w:tc>
      </w:tr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191112212</w:t>
            </w:r>
          </w:p>
        </w:tc>
        <w:tc>
          <w:tcPr>
            <w:tcW w:type="dxa" w:w="1728"/>
          </w:tcPr>
          <w:p>
            <w:r>
              <w:t>Ayush Anand</w:t>
            </w:r>
          </w:p>
        </w:tc>
        <w:tc>
          <w:tcPr>
            <w:tcW w:type="dxa" w:w="1728"/>
          </w:tcPr>
          <w:p>
            <w:r>
              <w:t>Microsoft</w:t>
            </w:r>
          </w:p>
        </w:tc>
        <w:tc>
          <w:tcPr>
            <w:tcW w:type="dxa" w:w="1728"/>
          </w:tcPr>
          <w:p>
            <w:r>
              <w:t>51.032</w:t>
            </w:r>
          </w:p>
        </w:tc>
      </w:tr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191112416</w:t>
            </w:r>
          </w:p>
        </w:tc>
        <w:tc>
          <w:tcPr>
            <w:tcW w:type="dxa" w:w="1728"/>
          </w:tcPr>
          <w:p>
            <w:r>
              <w:t>Devansh Rathi</w:t>
            </w:r>
          </w:p>
        </w:tc>
        <w:tc>
          <w:tcPr>
            <w:tcW w:type="dxa" w:w="1728"/>
          </w:tcPr>
          <w:p>
            <w:r>
              <w:t>Microsoft</w:t>
            </w:r>
          </w:p>
        </w:tc>
        <w:tc>
          <w:tcPr>
            <w:tcW w:type="dxa" w:w="1728"/>
          </w:tcPr>
          <w:p>
            <w:r>
              <w:t>51.032</w:t>
            </w:r>
          </w:p>
        </w:tc>
      </w:tr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191112038</w:t>
            </w:r>
          </w:p>
        </w:tc>
        <w:tc>
          <w:tcPr>
            <w:tcW w:type="dxa" w:w="1728"/>
          </w:tcPr>
          <w:p>
            <w:r>
              <w:t>GOKUL K. GIJU</w:t>
            </w:r>
          </w:p>
        </w:tc>
        <w:tc>
          <w:tcPr>
            <w:tcW w:type="dxa" w:w="1728"/>
          </w:tcPr>
          <w:p>
            <w:r>
              <w:t>Microsoft</w:t>
            </w:r>
          </w:p>
        </w:tc>
        <w:tc>
          <w:tcPr>
            <w:tcW w:type="dxa" w:w="1728"/>
          </w:tcPr>
          <w:p>
            <w:r>
              <w:t>51.032</w:t>
            </w:r>
          </w:p>
        </w:tc>
      </w:tr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191112054</w:t>
            </w:r>
          </w:p>
        </w:tc>
        <w:tc>
          <w:tcPr>
            <w:tcW w:type="dxa" w:w="1728"/>
          </w:tcPr>
          <w:p>
            <w:r>
              <w:t>Md Anis Ansari</w:t>
            </w:r>
          </w:p>
        </w:tc>
        <w:tc>
          <w:tcPr>
            <w:tcW w:type="dxa" w:w="1728"/>
          </w:tcPr>
          <w:p>
            <w:r>
              <w:t>Microsoft</w:t>
            </w:r>
          </w:p>
        </w:tc>
        <w:tc>
          <w:tcPr>
            <w:tcW w:type="dxa" w:w="1728"/>
          </w:tcPr>
          <w:p>
            <w:r>
              <w:t>51.032</w:t>
            </w:r>
          </w:p>
        </w:tc>
      </w:tr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191112024</w:t>
            </w:r>
          </w:p>
        </w:tc>
        <w:tc>
          <w:tcPr>
            <w:tcW w:type="dxa" w:w="1728"/>
          </w:tcPr>
          <w:p>
            <w:r>
              <w:t>Nikhil Kansliwal</w:t>
            </w:r>
          </w:p>
        </w:tc>
        <w:tc>
          <w:tcPr>
            <w:tcW w:type="dxa" w:w="1728"/>
          </w:tcPr>
          <w:p>
            <w:r>
              <w:t>Microsoft</w:t>
            </w:r>
          </w:p>
        </w:tc>
        <w:tc>
          <w:tcPr>
            <w:tcW w:type="dxa" w:w="1728"/>
          </w:tcPr>
          <w:p>
            <w:r>
              <w:t>51.032</w:t>
            </w:r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191112274</w:t>
            </w:r>
          </w:p>
        </w:tc>
        <w:tc>
          <w:tcPr>
            <w:tcW w:type="dxa" w:w="1728"/>
          </w:tcPr>
          <w:p>
            <w:r>
              <w:t>Pratyush Govind Gupta</w:t>
            </w:r>
          </w:p>
        </w:tc>
        <w:tc>
          <w:tcPr>
            <w:tcW w:type="dxa" w:w="1728"/>
          </w:tcPr>
          <w:p>
            <w:r>
              <w:t>Microsoft</w:t>
            </w:r>
          </w:p>
        </w:tc>
        <w:tc>
          <w:tcPr>
            <w:tcW w:type="dxa" w:w="1728"/>
          </w:tcPr>
          <w:p>
            <w:r>
              <w:t>51.032</w:t>
            </w:r>
          </w:p>
        </w:tc>
      </w:tr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191112019</w:t>
            </w:r>
          </w:p>
        </w:tc>
        <w:tc>
          <w:tcPr>
            <w:tcW w:type="dxa" w:w="1728"/>
          </w:tcPr>
          <w:p>
            <w:r>
              <w:t>Ravuri Krishna Chaitanya</w:t>
            </w:r>
          </w:p>
        </w:tc>
        <w:tc>
          <w:tcPr>
            <w:tcW w:type="dxa" w:w="1728"/>
          </w:tcPr>
          <w:p>
            <w:r>
              <w:t>Microsoft</w:t>
            </w:r>
          </w:p>
        </w:tc>
        <w:tc>
          <w:tcPr>
            <w:tcW w:type="dxa" w:w="1728"/>
          </w:tcPr>
          <w:p>
            <w:r>
              <w:t>51.032</w:t>
            </w:r>
          </w:p>
        </w:tc>
      </w:tr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191112047</w:t>
            </w:r>
          </w:p>
        </w:tc>
        <w:tc>
          <w:tcPr>
            <w:tcW w:type="dxa" w:w="1728"/>
          </w:tcPr>
          <w:p>
            <w:r>
              <w:t>Vineet Widhani</w:t>
            </w:r>
          </w:p>
        </w:tc>
        <w:tc>
          <w:tcPr>
            <w:tcW w:type="dxa" w:w="1728"/>
          </w:tcPr>
          <w:p>
            <w:r>
              <w:t>Microsoft</w:t>
            </w:r>
          </w:p>
        </w:tc>
        <w:tc>
          <w:tcPr>
            <w:tcW w:type="dxa" w:w="1728"/>
          </w:tcPr>
          <w:p>
            <w:r>
              <w:t>51.032</w:t>
            </w:r>
          </w:p>
        </w:tc>
      </w:tr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191112460</w:t>
            </w:r>
          </w:p>
        </w:tc>
        <w:tc>
          <w:tcPr>
            <w:tcW w:type="dxa" w:w="1728"/>
          </w:tcPr>
          <w:p>
            <w:r>
              <w:t>Yogesh Kumar Prajapat</w:t>
            </w:r>
          </w:p>
        </w:tc>
        <w:tc>
          <w:tcPr>
            <w:tcW w:type="dxa" w:w="1728"/>
          </w:tcPr>
          <w:p>
            <w:r>
              <w:t>Microsoft</w:t>
            </w:r>
          </w:p>
        </w:tc>
        <w:tc>
          <w:tcPr>
            <w:tcW w:type="dxa" w:w="1728"/>
          </w:tcPr>
          <w:p>
            <w:r>
              <w:t>51.032</w:t>
            </w:r>
          </w:p>
        </w:tc>
      </w:tr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191112028</w:t>
            </w:r>
          </w:p>
        </w:tc>
        <w:tc>
          <w:tcPr>
            <w:tcW w:type="dxa" w:w="1728"/>
          </w:tcPr>
          <w:p>
            <w:r>
              <w:t>Mallela David Vinay</w:t>
            </w:r>
          </w:p>
        </w:tc>
        <w:tc>
          <w:tcPr>
            <w:tcW w:type="dxa" w:w="1728"/>
          </w:tcPr>
          <w:p>
            <w:r>
              <w:t>Samsung R&amp;D Bangalore</w:t>
            </w:r>
          </w:p>
        </w:tc>
        <w:tc>
          <w:tcPr>
            <w:tcW w:type="dxa" w:w="1728"/>
          </w:tcPr>
          <w:p>
            <w:r>
              <w:t>16</w:t>
            </w:r>
          </w:p>
        </w:tc>
      </w:tr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191112280</w:t>
            </w:r>
          </w:p>
        </w:tc>
        <w:tc>
          <w:tcPr>
            <w:tcW w:type="dxa" w:w="1728"/>
          </w:tcPr>
          <w:p>
            <w:r>
              <w:t>Pawan Patel</w:t>
            </w:r>
          </w:p>
        </w:tc>
        <w:tc>
          <w:tcPr>
            <w:tcW w:type="dxa" w:w="1728"/>
          </w:tcPr>
          <w:p>
            <w:r>
              <w:t>Samsung R&amp;D Bangalore</w:t>
            </w:r>
          </w:p>
        </w:tc>
        <w:tc>
          <w:tcPr>
            <w:tcW w:type="dxa" w:w="1728"/>
          </w:tcPr>
          <w:p>
            <w:r>
              <w:t>16</w:t>
            </w:r>
          </w:p>
        </w:tc>
      </w:tr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191112011</w:t>
            </w:r>
          </w:p>
        </w:tc>
        <w:tc>
          <w:tcPr>
            <w:tcW w:type="dxa" w:w="1728"/>
          </w:tcPr>
          <w:p>
            <w:r>
              <w:t>Satyam Gour</w:t>
            </w:r>
          </w:p>
        </w:tc>
        <w:tc>
          <w:tcPr>
            <w:tcW w:type="dxa" w:w="1728"/>
          </w:tcPr>
          <w:p>
            <w:r>
              <w:t>Samsung R&amp;D Bangalore</w:t>
            </w:r>
          </w:p>
        </w:tc>
        <w:tc>
          <w:tcPr>
            <w:tcW w:type="dxa" w:w="1728"/>
          </w:tcPr>
          <w:p>
            <w:r>
              <w:t>16</w:t>
            </w:r>
          </w:p>
        </w:tc>
      </w:tr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191112243</w:t>
            </w:r>
          </w:p>
        </w:tc>
        <w:tc>
          <w:tcPr>
            <w:tcW w:type="dxa" w:w="1728"/>
          </w:tcPr>
          <w:p>
            <w:r>
              <w:t>Yashwant Patidar</w:t>
            </w:r>
          </w:p>
        </w:tc>
        <w:tc>
          <w:tcPr>
            <w:tcW w:type="dxa" w:w="1728"/>
          </w:tcPr>
          <w:p>
            <w:r>
              <w:t>Samsung R&amp;D Bangalore</w:t>
            </w:r>
          </w:p>
        </w:tc>
        <w:tc>
          <w:tcPr>
            <w:tcW w:type="dxa" w:w="1728"/>
          </w:tcPr>
          <w:p>
            <w:r>
              <w:t>16</w:t>
            </w:r>
          </w:p>
        </w:tc>
      </w:tr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191112450</w:t>
            </w:r>
          </w:p>
        </w:tc>
        <w:tc>
          <w:tcPr>
            <w:tcW w:type="dxa" w:w="1728"/>
          </w:tcPr>
          <w:p>
            <w:r>
              <w:t>Yuvraj Singh Rathore</w:t>
            </w:r>
          </w:p>
        </w:tc>
        <w:tc>
          <w:tcPr>
            <w:tcW w:type="dxa" w:w="1728"/>
          </w:tcPr>
          <w:p>
            <w:r>
              <w:t>Samsung R&amp;D Bangalore</w:t>
            </w:r>
          </w:p>
        </w:tc>
        <w:tc>
          <w:tcPr>
            <w:tcW w:type="dxa" w:w="1728"/>
          </w:tcPr>
          <w:p>
            <w:r>
              <w:t>16</w:t>
            </w:r>
          </w:p>
        </w:tc>
      </w:tr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191112466</w:t>
            </w:r>
          </w:p>
        </w:tc>
        <w:tc>
          <w:tcPr>
            <w:tcW w:type="dxa" w:w="1728"/>
          </w:tcPr>
          <w:p>
            <w:r>
              <w:t>Harshit Sharma</w:t>
            </w:r>
          </w:p>
        </w:tc>
        <w:tc>
          <w:tcPr>
            <w:tcW w:type="dxa" w:w="1728"/>
          </w:tcPr>
          <w:p>
            <w:r>
              <w:t>ServiceNow</w:t>
            </w:r>
          </w:p>
        </w:tc>
        <w:tc>
          <w:tcPr>
            <w:tcW w:type="dxa" w:w="1728"/>
          </w:tcPr>
          <w:p>
            <w:r>
              <w:t>33</w:t>
            </w:r>
          </w:p>
        </w:tc>
      </w:tr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191112229</w:t>
            </w:r>
          </w:p>
        </w:tc>
        <w:tc>
          <w:tcPr>
            <w:tcW w:type="dxa" w:w="1728"/>
          </w:tcPr>
          <w:p>
            <w:r>
              <w:t>Anshuman Upadhyay</w:t>
            </w:r>
          </w:p>
        </w:tc>
        <w:tc>
          <w:tcPr>
            <w:tcW w:type="dxa" w:w="1728"/>
          </w:tcPr>
          <w:p>
            <w:r>
              <w:t>Wells Fargo</w:t>
            </w:r>
          </w:p>
        </w:tc>
        <w:tc>
          <w:tcPr>
            <w:tcW w:type="dxa" w:w="1728"/>
          </w:tcPr>
          <w:p>
            <w:r>
              <w:t>24</w:t>
            </w:r>
          </w:p>
        </w:tc>
      </w:tr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191112411</w:t>
            </w:r>
          </w:p>
        </w:tc>
        <w:tc>
          <w:tcPr>
            <w:tcW w:type="dxa" w:w="1728"/>
          </w:tcPr>
          <w:p>
            <w:r>
              <w:t>Arif khan</w:t>
            </w:r>
          </w:p>
        </w:tc>
        <w:tc>
          <w:tcPr>
            <w:tcW w:type="dxa" w:w="1728"/>
          </w:tcPr>
          <w:p>
            <w:r>
              <w:t>Wells Fargo</w:t>
            </w:r>
          </w:p>
        </w:tc>
        <w:tc>
          <w:tcPr>
            <w:tcW w:type="dxa" w:w="1728"/>
          </w:tcPr>
          <w:p>
            <w:r>
              <w:t>24</w:t>
            </w:r>
          </w:p>
        </w:tc>
      </w:tr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191112040</w:t>
            </w:r>
          </w:p>
        </w:tc>
        <w:tc>
          <w:tcPr>
            <w:tcW w:type="dxa" w:w="1728"/>
          </w:tcPr>
          <w:p>
            <w:r>
              <w:t>Gyanendra Kumar Shukla</w:t>
            </w:r>
          </w:p>
        </w:tc>
        <w:tc>
          <w:tcPr>
            <w:tcW w:type="dxa" w:w="1728"/>
          </w:tcPr>
          <w:p>
            <w:r>
              <w:t>Wells Fargo</w:t>
            </w:r>
          </w:p>
        </w:tc>
        <w:tc>
          <w:tcPr>
            <w:tcW w:type="dxa" w:w="1728"/>
          </w:tcPr>
          <w:p>
            <w:r>
              <w:t>24</w:t>
            </w:r>
          </w:p>
        </w:tc>
      </w:tr>
      <w:tr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191112220</w:t>
            </w:r>
          </w:p>
        </w:tc>
        <w:tc>
          <w:tcPr>
            <w:tcW w:type="dxa" w:w="1728"/>
          </w:tcPr>
          <w:p>
            <w:r>
              <w:t>Isha Jain</w:t>
            </w:r>
          </w:p>
        </w:tc>
        <w:tc>
          <w:tcPr>
            <w:tcW w:type="dxa" w:w="1728"/>
          </w:tcPr>
          <w:p>
            <w:r>
              <w:t>Wells Fargo</w:t>
            </w:r>
          </w:p>
        </w:tc>
        <w:tc>
          <w:tcPr>
            <w:tcW w:type="dxa" w:w="1728"/>
          </w:tcPr>
          <w:p>
            <w:r>
              <w:t>24</w:t>
            </w:r>
          </w:p>
        </w:tc>
      </w:tr>
      <w:tr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191112217</w:t>
            </w:r>
          </w:p>
        </w:tc>
        <w:tc>
          <w:tcPr>
            <w:tcW w:type="dxa" w:w="1728"/>
          </w:tcPr>
          <w:p>
            <w:r>
              <w:t>Mona Gupta</w:t>
            </w:r>
          </w:p>
        </w:tc>
        <w:tc>
          <w:tcPr>
            <w:tcW w:type="dxa" w:w="1728"/>
          </w:tcPr>
          <w:p>
            <w:r>
              <w:t>Wells Fargo</w:t>
            </w:r>
          </w:p>
        </w:tc>
        <w:tc>
          <w:tcPr>
            <w:tcW w:type="dxa" w:w="1728"/>
          </w:tcPr>
          <w:p>
            <w:r>
              <w:t>24</w:t>
            </w:r>
          </w:p>
        </w:tc>
      </w:tr>
    </w:tbl>
    <w:p>
      <w:pPr>
        <w:pStyle w:val="Heading1"/>
      </w:pPr>
      <w:r>
        <w:t>1.2   Internships (6 Month):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S. No</w:t>
            </w:r>
          </w:p>
        </w:tc>
        <w:tc>
          <w:tcPr>
            <w:tcW w:type="dxa" w:w="1728"/>
          </w:tcPr>
          <w:p>
            <w:r>
              <w:t>Scholar Number</w:t>
            </w:r>
          </w:p>
        </w:tc>
        <w:tc>
          <w:tcPr>
            <w:tcW w:type="dxa" w:w="1728"/>
          </w:tcPr>
          <w:p>
            <w:r>
              <w:t>Candidate Name</w:t>
            </w:r>
          </w:p>
        </w:tc>
        <w:tc>
          <w:tcPr>
            <w:tcW w:type="dxa" w:w="1728"/>
          </w:tcPr>
          <w:p>
            <w:r>
              <w:t>Company's Name</w:t>
            </w:r>
          </w:p>
        </w:tc>
        <w:tc>
          <w:tcPr>
            <w:tcW w:type="dxa" w:w="1728"/>
          </w:tcPr>
          <w:p>
            <w:r>
              <w:t>CTC (LPA)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191112201</w:t>
            </w:r>
          </w:p>
        </w:tc>
        <w:tc>
          <w:tcPr>
            <w:tcW w:type="dxa" w:w="1728"/>
          </w:tcPr>
          <w:p>
            <w:r>
              <w:t>Akshay Pandey</w:t>
            </w:r>
          </w:p>
        </w:tc>
        <w:tc>
          <w:tcPr>
            <w:tcW w:type="dxa" w:w="1728"/>
          </w:tcPr>
          <w:p>
            <w:r>
              <w:t>Atlassian</w:t>
            </w:r>
          </w:p>
        </w:tc>
        <w:tc>
          <w:tcPr>
            <w:tcW w:type="dxa" w:w="1728"/>
          </w:tcPr>
          <w:p>
            <w:r>
              <w:t>82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191112023</w:t>
            </w:r>
          </w:p>
        </w:tc>
        <w:tc>
          <w:tcPr>
            <w:tcW w:type="dxa" w:w="1728"/>
          </w:tcPr>
          <w:p>
            <w:r>
              <w:t>Aman Kulshreshtha</w:t>
            </w:r>
          </w:p>
        </w:tc>
        <w:tc>
          <w:tcPr>
            <w:tcW w:type="dxa" w:w="1728"/>
          </w:tcPr>
          <w:p>
            <w:r>
              <w:t>Atlassian</w:t>
            </w:r>
          </w:p>
        </w:tc>
        <w:tc>
          <w:tcPr>
            <w:tcW w:type="dxa" w:w="1728"/>
          </w:tcPr>
          <w:p>
            <w:r>
              <w:t>82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191112477</w:t>
            </w:r>
          </w:p>
        </w:tc>
        <w:tc>
          <w:tcPr>
            <w:tcW w:type="dxa" w:w="1728"/>
          </w:tcPr>
          <w:p>
            <w:r>
              <w:t>Ankit Kumar</w:t>
            </w:r>
          </w:p>
        </w:tc>
        <w:tc>
          <w:tcPr>
            <w:tcW w:type="dxa" w:w="1728"/>
          </w:tcPr>
          <w:p>
            <w:r>
              <w:t>Atlassian</w:t>
            </w:r>
          </w:p>
        </w:tc>
        <w:tc>
          <w:tcPr>
            <w:tcW w:type="dxa" w:w="1728"/>
          </w:tcPr>
          <w:p>
            <w:r>
              <w:t>82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191112215</w:t>
            </w:r>
          </w:p>
        </w:tc>
        <w:tc>
          <w:tcPr>
            <w:tcW w:type="dxa" w:w="1728"/>
          </w:tcPr>
          <w:p>
            <w:r>
              <w:t>Bhavesh Agarwal</w:t>
            </w:r>
          </w:p>
        </w:tc>
        <w:tc>
          <w:tcPr>
            <w:tcW w:type="dxa" w:w="1728"/>
          </w:tcPr>
          <w:p>
            <w:r>
              <w:t>Atlassian</w:t>
            </w:r>
          </w:p>
        </w:tc>
        <w:tc>
          <w:tcPr>
            <w:tcW w:type="dxa" w:w="1728"/>
          </w:tcPr>
          <w:p>
            <w:r>
              <w:t>82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191112476</w:t>
            </w:r>
          </w:p>
        </w:tc>
        <w:tc>
          <w:tcPr>
            <w:tcW w:type="dxa" w:w="1728"/>
          </w:tcPr>
          <w:p>
            <w:r>
              <w:t>Faisal Jamil</w:t>
            </w:r>
          </w:p>
        </w:tc>
        <w:tc>
          <w:tcPr>
            <w:tcW w:type="dxa" w:w="1728"/>
          </w:tcPr>
          <w:p>
            <w:r>
              <w:t>Atlassian</w:t>
            </w:r>
          </w:p>
        </w:tc>
        <w:tc>
          <w:tcPr>
            <w:tcW w:type="dxa" w:w="1728"/>
          </w:tcPr>
          <w:p>
            <w:r>
              <w:t>82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191112273</w:t>
            </w:r>
          </w:p>
        </w:tc>
        <w:tc>
          <w:tcPr>
            <w:tcW w:type="dxa" w:w="1728"/>
          </w:tcPr>
          <w:p>
            <w:r>
              <w:t>Mridul Karan</w:t>
            </w:r>
          </w:p>
        </w:tc>
        <w:tc>
          <w:tcPr>
            <w:tcW w:type="dxa" w:w="1728"/>
          </w:tcPr>
          <w:p>
            <w:r>
              <w:t>Atlassian</w:t>
            </w:r>
          </w:p>
        </w:tc>
        <w:tc>
          <w:tcPr>
            <w:tcW w:type="dxa" w:w="1728"/>
          </w:tcPr>
          <w:p>
            <w:r>
              <w:t>82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191112206</w:t>
            </w:r>
          </w:p>
        </w:tc>
        <w:tc>
          <w:tcPr>
            <w:tcW w:type="dxa" w:w="1728"/>
          </w:tcPr>
          <w:p>
            <w:r>
              <w:t>Pratyush Bansal</w:t>
            </w:r>
          </w:p>
        </w:tc>
        <w:tc>
          <w:tcPr>
            <w:tcW w:type="dxa" w:w="1728"/>
          </w:tcPr>
          <w:p>
            <w:r>
              <w:t>Atlassian</w:t>
            </w:r>
          </w:p>
        </w:tc>
        <w:tc>
          <w:tcPr>
            <w:tcW w:type="dxa" w:w="1728"/>
          </w:tcPr>
          <w:p>
            <w:r>
              <w:t>82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191112235</w:t>
            </w:r>
          </w:p>
        </w:tc>
        <w:tc>
          <w:tcPr>
            <w:tcW w:type="dxa" w:w="1728"/>
          </w:tcPr>
          <w:p>
            <w:r>
              <w:t>Rahul Singh</w:t>
            </w:r>
          </w:p>
        </w:tc>
        <w:tc>
          <w:tcPr>
            <w:tcW w:type="dxa" w:w="1728"/>
          </w:tcPr>
          <w:p>
            <w:r>
              <w:t>Atlassian</w:t>
            </w:r>
          </w:p>
        </w:tc>
        <w:tc>
          <w:tcPr>
            <w:tcW w:type="dxa" w:w="1728"/>
          </w:tcPr>
          <w:p>
            <w:r>
              <w:t>82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191112020</w:t>
            </w:r>
          </w:p>
        </w:tc>
        <w:tc>
          <w:tcPr>
            <w:tcW w:type="dxa" w:w="1728"/>
          </w:tcPr>
          <w:p>
            <w:r>
              <w:t>Harshit Prajapati</w:t>
            </w:r>
          </w:p>
        </w:tc>
        <w:tc>
          <w:tcPr>
            <w:tcW w:type="dxa" w:w="1728"/>
          </w:tcPr>
          <w:p>
            <w:r>
              <w:t>Cashfree</w:t>
            </w:r>
          </w:p>
        </w:tc>
        <w:tc>
          <w:tcPr>
            <w:tcW w:type="dxa" w:w="1728"/>
          </w:tcPr>
          <w:p>
            <w:r>
              <w:t>20.75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191112413</w:t>
            </w:r>
          </w:p>
        </w:tc>
        <w:tc>
          <w:tcPr>
            <w:tcW w:type="dxa" w:w="1728"/>
          </w:tcPr>
          <w:p>
            <w:r>
              <w:t>Nikhil Kushwah</w:t>
            </w:r>
          </w:p>
        </w:tc>
        <w:tc>
          <w:tcPr>
            <w:tcW w:type="dxa" w:w="1728"/>
          </w:tcPr>
          <w:p>
            <w:r>
              <w:t>Cashfree</w:t>
            </w:r>
          </w:p>
        </w:tc>
        <w:tc>
          <w:tcPr>
            <w:tcW w:type="dxa" w:w="1728"/>
          </w:tcPr>
          <w:p>
            <w:r>
              <w:t>20.75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191112470</w:t>
            </w:r>
          </w:p>
        </w:tc>
        <w:tc>
          <w:tcPr>
            <w:tcW w:type="dxa" w:w="1728"/>
          </w:tcPr>
          <w:p>
            <w:r>
              <w:t>Sunkara Lakshmi Manasa</w:t>
            </w:r>
          </w:p>
        </w:tc>
        <w:tc>
          <w:tcPr>
            <w:tcW w:type="dxa" w:w="1728"/>
          </w:tcPr>
          <w:p>
            <w:r>
              <w:t>Cashfree</w:t>
            </w:r>
          </w:p>
        </w:tc>
        <w:tc>
          <w:tcPr>
            <w:tcW w:type="dxa" w:w="1728"/>
          </w:tcPr>
          <w:p>
            <w:r>
              <w:t>20.75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191112457</w:t>
            </w:r>
          </w:p>
        </w:tc>
        <w:tc>
          <w:tcPr>
            <w:tcW w:type="dxa" w:w="1728"/>
          </w:tcPr>
          <w:p>
            <w:r>
              <w:t>Divyanshu Gupta</w:t>
            </w:r>
          </w:p>
        </w:tc>
        <w:tc>
          <w:tcPr>
            <w:tcW w:type="dxa" w:w="1728"/>
          </w:tcPr>
          <w:p>
            <w:r>
              <w:t>Celigo</w:t>
            </w:r>
          </w:p>
        </w:tc>
        <w:tc>
          <w:tcPr>
            <w:tcW w:type="dxa" w:w="1728"/>
          </w:tcPr>
          <w:p>
            <w:r>
              <w:t>21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191112031</w:t>
            </w:r>
          </w:p>
        </w:tc>
        <w:tc>
          <w:tcPr>
            <w:tcW w:type="dxa" w:w="1728"/>
          </w:tcPr>
          <w:p>
            <w:r>
              <w:t>VISHWAS SAHU</w:t>
            </w:r>
          </w:p>
        </w:tc>
        <w:tc>
          <w:tcPr>
            <w:tcW w:type="dxa" w:w="1728"/>
          </w:tcPr>
          <w:p>
            <w:r>
              <w:t>Celigo</w:t>
            </w:r>
          </w:p>
        </w:tc>
        <w:tc>
          <w:tcPr>
            <w:tcW w:type="dxa" w:w="1728"/>
          </w:tcPr>
          <w:p>
            <w:r>
              <w:t>21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191112061</w:t>
            </w:r>
          </w:p>
        </w:tc>
        <w:tc>
          <w:tcPr>
            <w:tcW w:type="dxa" w:w="1728"/>
          </w:tcPr>
          <w:p>
            <w:r>
              <w:t>Vaishali Raghuwanshi</w:t>
            </w:r>
          </w:p>
        </w:tc>
        <w:tc>
          <w:tcPr>
            <w:tcW w:type="dxa" w:w="1728"/>
          </w:tcPr>
          <w:p>
            <w:r>
              <w:t>Celigo</w:t>
            </w:r>
          </w:p>
        </w:tc>
        <w:tc>
          <w:tcPr>
            <w:tcW w:type="dxa" w:w="1728"/>
          </w:tcPr>
          <w:p>
            <w:r>
              <w:t>21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191112075</w:t>
            </w:r>
          </w:p>
        </w:tc>
        <w:tc>
          <w:tcPr>
            <w:tcW w:type="dxa" w:w="1728"/>
          </w:tcPr>
          <w:p>
            <w:r>
              <w:t>Abhishek Yadav</w:t>
            </w:r>
          </w:p>
        </w:tc>
        <w:tc>
          <w:tcPr>
            <w:tcW w:type="dxa" w:w="1728"/>
          </w:tcPr>
          <w:p>
            <w:r>
              <w:t>Coriolis Technologies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191112270</w:t>
            </w:r>
          </w:p>
        </w:tc>
        <w:tc>
          <w:tcPr>
            <w:tcW w:type="dxa" w:w="1728"/>
          </w:tcPr>
          <w:p>
            <w:r>
              <w:t>Vikas Singh bhadoria</w:t>
            </w:r>
          </w:p>
        </w:tc>
        <w:tc>
          <w:tcPr>
            <w:tcW w:type="dxa" w:w="1728"/>
          </w:tcPr>
          <w:p>
            <w:r>
              <w:t>Coriolis Technologies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191112421</w:t>
            </w:r>
          </w:p>
        </w:tc>
        <w:tc>
          <w:tcPr>
            <w:tcW w:type="dxa" w:w="1728"/>
          </w:tcPr>
          <w:p>
            <w:r>
              <w:t>Ankit Aakodiya</w:t>
            </w:r>
          </w:p>
        </w:tc>
        <w:tc>
          <w:tcPr>
            <w:tcW w:type="dxa" w:w="1728"/>
          </w:tcPr>
          <w:p>
            <w:r>
              <w:t>Delhivery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191112231</w:t>
            </w:r>
          </w:p>
        </w:tc>
        <w:tc>
          <w:tcPr>
            <w:tcW w:type="dxa" w:w="1728"/>
          </w:tcPr>
          <w:p>
            <w:r>
              <w:t>Parthesh Gupta</w:t>
            </w:r>
          </w:p>
        </w:tc>
        <w:tc>
          <w:tcPr>
            <w:tcW w:type="dxa" w:w="1728"/>
          </w:tcPr>
          <w:p>
            <w:r>
              <w:t>Delhivery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191112433</w:t>
            </w:r>
          </w:p>
        </w:tc>
        <w:tc>
          <w:tcPr>
            <w:tcW w:type="dxa" w:w="1728"/>
          </w:tcPr>
          <w:p>
            <w:r>
              <w:t>ANAY RAJ</w:t>
            </w:r>
          </w:p>
        </w:tc>
        <w:tc>
          <w:tcPr>
            <w:tcW w:type="dxa" w:w="1728"/>
          </w:tcPr>
          <w:p>
            <w:r>
              <w:t>Dolat Capital</w:t>
            </w:r>
          </w:p>
        </w:tc>
        <w:tc>
          <w:tcPr>
            <w:tcW w:type="dxa" w:w="1728"/>
          </w:tcPr>
          <w:p>
            <w:r>
              <w:t>18</w:t>
            </w:r>
          </w:p>
        </w:tc>
      </w:tr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191112060</w:t>
            </w:r>
          </w:p>
        </w:tc>
        <w:tc>
          <w:tcPr>
            <w:tcW w:type="dxa" w:w="1728"/>
          </w:tcPr>
          <w:p>
            <w:r>
              <w:t>ATHARVA MISHRA</w:t>
            </w:r>
          </w:p>
        </w:tc>
        <w:tc>
          <w:tcPr>
            <w:tcW w:type="dxa" w:w="1728"/>
          </w:tcPr>
          <w:p>
            <w:r>
              <w:t>Flipkart</w:t>
            </w:r>
          </w:p>
        </w:tc>
        <w:tc>
          <w:tcPr>
            <w:tcW w:type="dxa" w:w="1728"/>
          </w:tcPr>
          <w:p>
            <w:r>
              <w:t>32.577</w:t>
            </w:r>
          </w:p>
        </w:tc>
      </w:tr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191112435</w:t>
            </w:r>
          </w:p>
        </w:tc>
        <w:tc>
          <w:tcPr>
            <w:tcW w:type="dxa" w:w="1728"/>
          </w:tcPr>
          <w:p>
            <w:r>
              <w:t>Bhumika Gupta</w:t>
            </w:r>
          </w:p>
        </w:tc>
        <w:tc>
          <w:tcPr>
            <w:tcW w:type="dxa" w:w="1728"/>
          </w:tcPr>
          <w:p>
            <w:r>
              <w:t>Flipkart</w:t>
            </w:r>
          </w:p>
        </w:tc>
        <w:tc>
          <w:tcPr>
            <w:tcW w:type="dxa" w:w="1728"/>
          </w:tcPr>
          <w:p>
            <w:r>
              <w:t>32.577</w:t>
            </w:r>
          </w:p>
        </w:tc>
      </w:tr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191112049</w:t>
            </w:r>
          </w:p>
        </w:tc>
        <w:tc>
          <w:tcPr>
            <w:tcW w:type="dxa" w:w="1728"/>
          </w:tcPr>
          <w:p>
            <w:r>
              <w:t>Deepesh Singh Raghuwanshi</w:t>
            </w:r>
          </w:p>
        </w:tc>
        <w:tc>
          <w:tcPr>
            <w:tcW w:type="dxa" w:w="1728"/>
          </w:tcPr>
          <w:p>
            <w:r>
              <w:t>Flipkart</w:t>
            </w:r>
          </w:p>
        </w:tc>
        <w:tc>
          <w:tcPr>
            <w:tcW w:type="dxa" w:w="1728"/>
          </w:tcPr>
          <w:p>
            <w:r>
              <w:t>32.577</w:t>
            </w:r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191112238</w:t>
            </w:r>
          </w:p>
        </w:tc>
        <w:tc>
          <w:tcPr>
            <w:tcW w:type="dxa" w:w="1728"/>
          </w:tcPr>
          <w:p>
            <w:r>
              <w:t>Prakhar Sharma</w:t>
            </w:r>
          </w:p>
        </w:tc>
        <w:tc>
          <w:tcPr>
            <w:tcW w:type="dxa" w:w="1728"/>
          </w:tcPr>
          <w:p>
            <w:r>
              <w:t>Flipkart</w:t>
            </w:r>
          </w:p>
        </w:tc>
        <w:tc>
          <w:tcPr>
            <w:tcW w:type="dxa" w:w="1728"/>
          </w:tcPr>
          <w:p>
            <w:r>
              <w:t>32.577</w:t>
            </w:r>
          </w:p>
        </w:tc>
      </w:tr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191112250</w:t>
            </w:r>
          </w:p>
        </w:tc>
        <w:tc>
          <w:tcPr>
            <w:tcW w:type="dxa" w:w="1728"/>
          </w:tcPr>
          <w:p>
            <w:r>
              <w:t>Priyanshu Mangal</w:t>
            </w:r>
          </w:p>
        </w:tc>
        <w:tc>
          <w:tcPr>
            <w:tcW w:type="dxa" w:w="1728"/>
          </w:tcPr>
          <w:p>
            <w:r>
              <w:t>Flipkart</w:t>
            </w:r>
          </w:p>
        </w:tc>
        <w:tc>
          <w:tcPr>
            <w:tcW w:type="dxa" w:w="1728"/>
          </w:tcPr>
          <w:p>
            <w:r>
              <w:t>32.577</w:t>
            </w:r>
          </w:p>
        </w:tc>
      </w:tr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191112211</w:t>
            </w:r>
          </w:p>
        </w:tc>
        <w:tc>
          <w:tcPr>
            <w:tcW w:type="dxa" w:w="1728"/>
          </w:tcPr>
          <w:p>
            <w:r>
              <w:t>Shubham Patidar</w:t>
            </w:r>
          </w:p>
        </w:tc>
        <w:tc>
          <w:tcPr>
            <w:tcW w:type="dxa" w:w="1728"/>
          </w:tcPr>
          <w:p>
            <w:r>
              <w:t>Flipkart</w:t>
            </w:r>
          </w:p>
        </w:tc>
        <w:tc>
          <w:tcPr>
            <w:tcW w:type="dxa" w:w="1728"/>
          </w:tcPr>
          <w:p>
            <w:r>
              <w:t>32.577</w:t>
            </w:r>
          </w:p>
        </w:tc>
      </w:tr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191112052</w:t>
            </w:r>
          </w:p>
        </w:tc>
        <w:tc>
          <w:tcPr>
            <w:tcW w:type="dxa" w:w="1728"/>
          </w:tcPr>
          <w:p>
            <w:r>
              <w:t>Ankush Sharma</w:t>
            </w:r>
          </w:p>
        </w:tc>
        <w:tc>
          <w:tcPr>
            <w:tcW w:type="dxa" w:w="1728"/>
          </w:tcPr>
          <w:p>
            <w:r>
              <w:t>GE Digital</w:t>
            </w:r>
          </w:p>
        </w:tc>
        <w:tc>
          <w:tcPr>
            <w:tcW w:type="dxa" w:w="1728"/>
          </w:tcPr>
          <w:p>
            <w:r>
              <w:t>17.31</w:t>
            </w:r>
          </w:p>
        </w:tc>
      </w:tr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191112253</w:t>
            </w:r>
          </w:p>
        </w:tc>
        <w:tc>
          <w:tcPr>
            <w:tcW w:type="dxa" w:w="1728"/>
          </w:tcPr>
          <w:p>
            <w:r>
              <w:t>Ayush Patel</w:t>
            </w:r>
          </w:p>
        </w:tc>
        <w:tc>
          <w:tcPr>
            <w:tcW w:type="dxa" w:w="1728"/>
          </w:tcPr>
          <w:p>
            <w:r>
              <w:t>GE Digital</w:t>
            </w:r>
          </w:p>
        </w:tc>
        <w:tc>
          <w:tcPr>
            <w:tcW w:type="dxa" w:w="1728"/>
          </w:tcPr>
          <w:p>
            <w:r>
              <w:t>17.31</w:t>
            </w:r>
          </w:p>
        </w:tc>
      </w:tr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191112207</w:t>
            </w:r>
          </w:p>
        </w:tc>
        <w:tc>
          <w:tcPr>
            <w:tcW w:type="dxa" w:w="1728"/>
          </w:tcPr>
          <w:p>
            <w:r>
              <w:t>Devashree Gajendragadkar</w:t>
            </w:r>
          </w:p>
        </w:tc>
        <w:tc>
          <w:tcPr>
            <w:tcW w:type="dxa" w:w="1728"/>
          </w:tcPr>
          <w:p>
            <w:r>
              <w:t>GE Digital</w:t>
            </w:r>
          </w:p>
        </w:tc>
        <w:tc>
          <w:tcPr>
            <w:tcW w:type="dxa" w:w="1728"/>
          </w:tcPr>
          <w:p>
            <w:r>
              <w:t>17.31</w:t>
            </w:r>
          </w:p>
        </w:tc>
      </w:tr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191112447</w:t>
            </w:r>
          </w:p>
        </w:tc>
        <w:tc>
          <w:tcPr>
            <w:tcW w:type="dxa" w:w="1728"/>
          </w:tcPr>
          <w:p>
            <w:r>
              <w:t>Harsh Jain</w:t>
            </w:r>
          </w:p>
        </w:tc>
        <w:tc>
          <w:tcPr>
            <w:tcW w:type="dxa" w:w="1728"/>
          </w:tcPr>
          <w:p>
            <w:r>
              <w:t>GE Digital</w:t>
            </w:r>
          </w:p>
        </w:tc>
        <w:tc>
          <w:tcPr>
            <w:tcW w:type="dxa" w:w="1728"/>
          </w:tcPr>
          <w:p>
            <w:r>
              <w:t>17.31</w:t>
            </w:r>
          </w:p>
        </w:tc>
      </w:tr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191112015</w:t>
            </w:r>
          </w:p>
        </w:tc>
        <w:tc>
          <w:tcPr>
            <w:tcW w:type="dxa" w:w="1728"/>
          </w:tcPr>
          <w:p>
            <w:r>
              <w:t>Kunal Thite</w:t>
            </w:r>
          </w:p>
        </w:tc>
        <w:tc>
          <w:tcPr>
            <w:tcW w:type="dxa" w:w="1728"/>
          </w:tcPr>
          <w:p>
            <w:r>
              <w:t>GE Digital</w:t>
            </w:r>
          </w:p>
        </w:tc>
        <w:tc>
          <w:tcPr>
            <w:tcW w:type="dxa" w:w="1728"/>
          </w:tcPr>
          <w:p>
            <w:r>
              <w:t>17.31</w:t>
            </w:r>
          </w:p>
        </w:tc>
      </w:tr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191112014</w:t>
            </w:r>
          </w:p>
        </w:tc>
        <w:tc>
          <w:tcPr>
            <w:tcW w:type="dxa" w:w="1728"/>
          </w:tcPr>
          <w:p>
            <w:r>
              <w:t>Aditya Shukla</w:t>
            </w:r>
          </w:p>
        </w:tc>
        <w:tc>
          <w:tcPr>
            <w:tcW w:type="dxa" w:w="1728"/>
          </w:tcPr>
          <w:p>
            <w:r>
              <w:t>Galvantrix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191112267</w:t>
            </w:r>
          </w:p>
        </w:tc>
        <w:tc>
          <w:tcPr>
            <w:tcW w:type="dxa" w:w="1728"/>
          </w:tcPr>
          <w:p>
            <w:r>
              <w:t>Akshat Gupta</w:t>
            </w:r>
          </w:p>
        </w:tc>
        <w:tc>
          <w:tcPr>
            <w:tcW w:type="dxa" w:w="1728"/>
          </w:tcPr>
          <w:p>
            <w:r>
              <w:t>Groww</w:t>
            </w:r>
          </w:p>
        </w:tc>
        <w:tc>
          <w:tcPr>
            <w:tcW w:type="dxa" w:w="1728"/>
          </w:tcPr>
          <w:p>
            <w:r>
              <w:t>20</w:t>
            </w:r>
          </w:p>
        </w:tc>
      </w:tr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191112010</w:t>
            </w:r>
          </w:p>
        </w:tc>
        <w:tc>
          <w:tcPr>
            <w:tcW w:type="dxa" w:w="1728"/>
          </w:tcPr>
          <w:p>
            <w:r>
              <w:t>Bodhi Yonzon</w:t>
            </w:r>
          </w:p>
        </w:tc>
        <w:tc>
          <w:tcPr>
            <w:tcW w:type="dxa" w:w="1728"/>
          </w:tcPr>
          <w:p>
            <w:r>
              <w:t>Hewlett Packard Enterprise(HPE)</w:t>
            </w:r>
          </w:p>
        </w:tc>
        <w:tc>
          <w:tcPr>
            <w:tcW w:type="dxa" w:w="1728"/>
          </w:tcPr>
          <w:p>
            <w:r>
              <w:t>17.5</w:t>
            </w:r>
          </w:p>
        </w:tc>
      </w:tr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191112261</w:t>
            </w:r>
          </w:p>
        </w:tc>
        <w:tc>
          <w:tcPr>
            <w:tcW w:type="dxa" w:w="1728"/>
          </w:tcPr>
          <w:p>
            <w:r>
              <w:t>Abhishek Batti</w:t>
            </w:r>
          </w:p>
        </w:tc>
        <w:tc>
          <w:tcPr>
            <w:tcW w:type="dxa" w:w="1728"/>
          </w:tcPr>
          <w:p>
            <w:r>
              <w:t>Incture( Dont Remove)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191112259</w:t>
            </w:r>
          </w:p>
        </w:tc>
        <w:tc>
          <w:tcPr>
            <w:tcW w:type="dxa" w:w="1728"/>
          </w:tcPr>
          <w:p>
            <w:r>
              <w:t>Cheerla Sai Krusheel</w:t>
            </w:r>
          </w:p>
        </w:tc>
        <w:tc>
          <w:tcPr>
            <w:tcW w:type="dxa" w:w="1728"/>
          </w:tcPr>
          <w:p>
            <w:r>
              <w:t>Junglee Games</w:t>
            </w:r>
          </w:p>
        </w:tc>
        <w:tc>
          <w:tcPr>
            <w:tcW w:type="dxa" w:w="1728"/>
          </w:tcPr>
          <w:p>
            <w:r>
              <w:t>23</w:t>
            </w:r>
          </w:p>
        </w:tc>
      </w:tr>
      <w:tr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191112242</w:t>
            </w:r>
          </w:p>
        </w:tc>
        <w:tc>
          <w:tcPr>
            <w:tcW w:type="dxa" w:w="1728"/>
          </w:tcPr>
          <w:p>
            <w:r>
              <w:t>Durgesh Kumar Gupta</w:t>
            </w:r>
          </w:p>
        </w:tc>
        <w:tc>
          <w:tcPr>
            <w:tcW w:type="dxa" w:w="1728"/>
          </w:tcPr>
          <w:p>
            <w:r>
              <w:t>Junglee Games</w:t>
            </w:r>
          </w:p>
        </w:tc>
        <w:tc>
          <w:tcPr>
            <w:tcW w:type="dxa" w:w="1728"/>
          </w:tcPr>
          <w:p>
            <w:r>
              <w:t>23</w:t>
            </w:r>
          </w:p>
        </w:tc>
      </w:tr>
      <w:tr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191112431</w:t>
            </w:r>
          </w:p>
        </w:tc>
        <w:tc>
          <w:tcPr>
            <w:tcW w:type="dxa" w:w="1728"/>
          </w:tcPr>
          <w:p>
            <w:r>
              <w:t>Konjeti Harika</w:t>
            </w:r>
          </w:p>
        </w:tc>
        <w:tc>
          <w:tcPr>
            <w:tcW w:type="dxa" w:w="1728"/>
          </w:tcPr>
          <w:p>
            <w:r>
              <w:t>Junglee Games</w:t>
            </w:r>
          </w:p>
        </w:tc>
        <w:tc>
          <w:tcPr>
            <w:tcW w:type="dxa" w:w="1728"/>
          </w:tcPr>
          <w:p>
            <w:r>
              <w:t>23</w:t>
            </w:r>
          </w:p>
        </w:tc>
      </w:tr>
      <w:tr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191112478</w:t>
            </w:r>
          </w:p>
        </w:tc>
        <w:tc>
          <w:tcPr>
            <w:tcW w:type="dxa" w:w="1728"/>
          </w:tcPr>
          <w:p>
            <w:r>
              <w:t>Mohammad Areeb Moini</w:t>
            </w:r>
          </w:p>
        </w:tc>
        <w:tc>
          <w:tcPr>
            <w:tcW w:type="dxa" w:w="1728"/>
          </w:tcPr>
          <w:p>
            <w:r>
              <w:t>Junglee Games</w:t>
            </w:r>
          </w:p>
        </w:tc>
        <w:tc>
          <w:tcPr>
            <w:tcW w:type="dxa" w:w="1728"/>
          </w:tcPr>
          <w:p>
            <w:r>
              <w:t>23</w:t>
            </w:r>
          </w:p>
        </w:tc>
      </w:tr>
      <w:tr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191112473</w:t>
            </w:r>
          </w:p>
        </w:tc>
        <w:tc>
          <w:tcPr>
            <w:tcW w:type="dxa" w:w="1728"/>
          </w:tcPr>
          <w:p>
            <w:r>
              <w:t>Prashant Kaushal</w:t>
            </w:r>
          </w:p>
        </w:tc>
        <w:tc>
          <w:tcPr>
            <w:tcW w:type="dxa" w:w="1728"/>
          </w:tcPr>
          <w:p>
            <w:r>
              <w:t>Junglee Games</w:t>
            </w:r>
          </w:p>
        </w:tc>
        <w:tc>
          <w:tcPr>
            <w:tcW w:type="dxa" w:w="1728"/>
          </w:tcPr>
          <w:p>
            <w:r>
              <w:t>23</w:t>
            </w:r>
          </w:p>
        </w:tc>
      </w:tr>
      <w:tr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191112219</w:t>
            </w:r>
          </w:p>
        </w:tc>
        <w:tc>
          <w:tcPr>
            <w:tcW w:type="dxa" w:w="1728"/>
          </w:tcPr>
          <w:p>
            <w:r>
              <w:t>ANSH KAUSHIK</w:t>
            </w:r>
          </w:p>
        </w:tc>
        <w:tc>
          <w:tcPr>
            <w:tcW w:type="dxa" w:w="1728"/>
          </w:tcPr>
          <w:p>
            <w:r>
              <w:t>MSCI</w:t>
            </w:r>
          </w:p>
        </w:tc>
        <w:tc>
          <w:tcPr>
            <w:tcW w:type="dxa" w:w="1728"/>
          </w:tcPr>
          <w:p>
            <w:r>
              <w:t>16.6</w:t>
            </w:r>
          </w:p>
        </w:tc>
      </w:tr>
      <w:tr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191112026</w:t>
            </w:r>
          </w:p>
        </w:tc>
        <w:tc>
          <w:tcPr>
            <w:tcW w:type="dxa" w:w="1728"/>
          </w:tcPr>
          <w:p>
            <w:r>
              <w:t>Aditya Jain</w:t>
            </w:r>
          </w:p>
        </w:tc>
        <w:tc>
          <w:tcPr>
            <w:tcW w:type="dxa" w:w="1728"/>
          </w:tcPr>
          <w:p>
            <w:r>
              <w:t>MSCI</w:t>
            </w:r>
          </w:p>
        </w:tc>
        <w:tc>
          <w:tcPr>
            <w:tcW w:type="dxa" w:w="1728"/>
          </w:tcPr>
          <w:p>
            <w:r>
              <w:t>16.6</w:t>
            </w:r>
          </w:p>
        </w:tc>
      </w:tr>
      <w:tr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191112050</w:t>
            </w:r>
          </w:p>
        </w:tc>
        <w:tc>
          <w:tcPr>
            <w:tcW w:type="dxa" w:w="1728"/>
          </w:tcPr>
          <w:p>
            <w:r>
              <w:t>Albert Jokelin</w:t>
            </w:r>
          </w:p>
        </w:tc>
        <w:tc>
          <w:tcPr>
            <w:tcW w:type="dxa" w:w="1728"/>
          </w:tcPr>
          <w:p>
            <w:r>
              <w:t>MSCI</w:t>
            </w:r>
          </w:p>
        </w:tc>
        <w:tc>
          <w:tcPr>
            <w:tcW w:type="dxa" w:w="1728"/>
          </w:tcPr>
          <w:p>
            <w:r>
              <w:t>16.6</w:t>
            </w:r>
          </w:p>
        </w:tc>
      </w:tr>
      <w:tr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191112069</w:t>
            </w:r>
          </w:p>
        </w:tc>
        <w:tc>
          <w:tcPr>
            <w:tcW w:type="dxa" w:w="1728"/>
          </w:tcPr>
          <w:p>
            <w:r>
              <w:t>Devendra Kumar Singh Yadav</w:t>
            </w:r>
          </w:p>
        </w:tc>
        <w:tc>
          <w:tcPr>
            <w:tcW w:type="dxa" w:w="1728"/>
          </w:tcPr>
          <w:p>
            <w:r>
              <w:t>MSCI</w:t>
            </w:r>
          </w:p>
        </w:tc>
        <w:tc>
          <w:tcPr>
            <w:tcW w:type="dxa" w:w="1728"/>
          </w:tcPr>
          <w:p>
            <w:r>
              <w:t>16.6</w:t>
            </w:r>
          </w:p>
        </w:tc>
      </w:tr>
      <w:tr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191112441</w:t>
            </w:r>
          </w:p>
        </w:tc>
        <w:tc>
          <w:tcPr>
            <w:tcW w:type="dxa" w:w="1728"/>
          </w:tcPr>
          <w:p>
            <w:r>
              <w:t>Sandeep Raghuvanshi</w:t>
            </w:r>
          </w:p>
        </w:tc>
        <w:tc>
          <w:tcPr>
            <w:tcW w:type="dxa" w:w="1728"/>
          </w:tcPr>
          <w:p>
            <w:r>
              <w:t>MSCI</w:t>
            </w:r>
          </w:p>
        </w:tc>
        <w:tc>
          <w:tcPr>
            <w:tcW w:type="dxa" w:w="1728"/>
          </w:tcPr>
          <w:p>
            <w:r>
              <w:t>16.6</w:t>
            </w:r>
          </w:p>
        </w:tc>
      </w:tr>
      <w:tr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191112058</w:t>
            </w:r>
          </w:p>
        </w:tc>
        <w:tc>
          <w:tcPr>
            <w:tcW w:type="dxa" w:w="1728"/>
          </w:tcPr>
          <w:p>
            <w:r>
              <w:t>Tanish Ashish Rangnekar</w:t>
            </w:r>
          </w:p>
        </w:tc>
        <w:tc>
          <w:tcPr>
            <w:tcW w:type="dxa" w:w="1728"/>
          </w:tcPr>
          <w:p>
            <w:r>
              <w:t>MSCI</w:t>
            </w:r>
          </w:p>
        </w:tc>
        <w:tc>
          <w:tcPr>
            <w:tcW w:type="dxa" w:w="1728"/>
          </w:tcPr>
          <w:p>
            <w:r>
              <w:t>16.6</w:t>
            </w:r>
          </w:p>
        </w:tc>
      </w:tr>
      <w:tr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191112071</w:t>
            </w:r>
          </w:p>
        </w:tc>
        <w:tc>
          <w:tcPr>
            <w:tcW w:type="dxa" w:w="1728"/>
          </w:tcPr>
          <w:p>
            <w:r>
              <w:t>Vismay Chourasia</w:t>
            </w:r>
          </w:p>
        </w:tc>
        <w:tc>
          <w:tcPr>
            <w:tcW w:type="dxa" w:w="1728"/>
          </w:tcPr>
          <w:p>
            <w:r>
              <w:t>MSCI</w:t>
            </w:r>
          </w:p>
        </w:tc>
        <w:tc>
          <w:tcPr>
            <w:tcW w:type="dxa" w:w="1728"/>
          </w:tcPr>
          <w:p>
            <w:r>
              <w:t>16.6</w:t>
            </w:r>
          </w:p>
        </w:tc>
      </w:tr>
      <w:tr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191112205</w:t>
            </w:r>
          </w:p>
        </w:tc>
        <w:tc>
          <w:tcPr>
            <w:tcW w:type="dxa" w:w="1728"/>
          </w:tcPr>
          <w:p>
            <w:r>
              <w:t>Aarsh Pandey</w:t>
            </w:r>
          </w:p>
        </w:tc>
        <w:tc>
          <w:tcPr>
            <w:tcW w:type="dxa" w:w="1728"/>
          </w:tcPr>
          <w:p>
            <w:r>
              <w:t>MSCI, Samsung R&amp;D Delhi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191112064</w:t>
            </w:r>
          </w:p>
        </w:tc>
        <w:tc>
          <w:tcPr>
            <w:tcW w:type="dxa" w:w="1728"/>
          </w:tcPr>
          <w:p>
            <w:r>
              <w:t>Thippani Manideep</w:t>
            </w:r>
          </w:p>
        </w:tc>
        <w:tc>
          <w:tcPr>
            <w:tcW w:type="dxa" w:w="1728"/>
          </w:tcPr>
          <w:p>
            <w:r>
              <w:t>Observe AI</w:t>
            </w:r>
          </w:p>
        </w:tc>
        <w:tc>
          <w:tcPr>
            <w:tcW w:type="dxa" w:w="1728"/>
          </w:tcPr>
          <w:p>
            <w:r>
              <w:t>43</w:t>
            </w:r>
          </w:p>
        </w:tc>
      </w:tr>
      <w:tr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191112449</w:t>
            </w:r>
          </w:p>
        </w:tc>
        <w:tc>
          <w:tcPr>
            <w:tcW w:type="dxa" w:w="1728"/>
          </w:tcPr>
          <w:p>
            <w:r>
              <w:t>Abhishek Jajoo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191112005</w:t>
            </w:r>
          </w:p>
        </w:tc>
        <w:tc>
          <w:tcPr>
            <w:tcW w:type="dxa" w:w="1728"/>
          </w:tcPr>
          <w:p>
            <w:r>
              <w:t>Bhuwan Kumar Singh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191112268</w:t>
            </w:r>
          </w:p>
        </w:tc>
        <w:tc>
          <w:tcPr>
            <w:tcW w:type="dxa" w:w="1728"/>
          </w:tcPr>
          <w:p>
            <w:r>
              <w:t>Divy Badoniya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191112074</w:t>
            </w:r>
          </w:p>
        </w:tc>
        <w:tc>
          <w:tcPr>
            <w:tcW w:type="dxa" w:w="1728"/>
          </w:tcPr>
          <w:p>
            <w:r>
              <w:t>Hemanth Kumar Mandavyapuram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191112448</w:t>
            </w:r>
          </w:p>
        </w:tc>
        <w:tc>
          <w:tcPr>
            <w:tcW w:type="dxa" w:w="1728"/>
          </w:tcPr>
          <w:p>
            <w:r>
              <w:t>Khushi Chavada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191112007</w:t>
            </w:r>
          </w:p>
        </w:tc>
        <w:tc>
          <w:tcPr>
            <w:tcW w:type="dxa" w:w="1728"/>
          </w:tcPr>
          <w:p>
            <w:r>
              <w:t>MANSI DAS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191112035</w:t>
            </w:r>
          </w:p>
        </w:tc>
        <w:tc>
          <w:tcPr>
            <w:tcW w:type="dxa" w:w="1728"/>
          </w:tcPr>
          <w:p>
            <w:r>
              <w:t>Madhav Anchala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191112055</w:t>
            </w:r>
          </w:p>
        </w:tc>
        <w:tc>
          <w:tcPr>
            <w:tcW w:type="dxa" w:w="1728"/>
          </w:tcPr>
          <w:p>
            <w:r>
              <w:t>Mayank Shukla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191112210</w:t>
            </w:r>
          </w:p>
        </w:tc>
        <w:tc>
          <w:tcPr>
            <w:tcW w:type="dxa" w:w="1728"/>
          </w:tcPr>
          <w:p>
            <w:r>
              <w:t>Nikhar Manchanda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58</w:t>
            </w:r>
          </w:p>
        </w:tc>
        <w:tc>
          <w:tcPr>
            <w:tcW w:type="dxa" w:w="1728"/>
          </w:tcPr>
          <w:p>
            <w:r>
              <w:t>191112424</w:t>
            </w:r>
          </w:p>
        </w:tc>
        <w:tc>
          <w:tcPr>
            <w:tcW w:type="dxa" w:w="1728"/>
          </w:tcPr>
          <w:p>
            <w:r>
              <w:t>Pallav Rohil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191112455</w:t>
            </w:r>
          </w:p>
        </w:tc>
        <w:tc>
          <w:tcPr>
            <w:tcW w:type="dxa" w:w="1728"/>
          </w:tcPr>
          <w:p>
            <w:r>
              <w:t>Shubh Mishra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191112445</w:t>
            </w:r>
          </w:p>
        </w:tc>
        <w:tc>
          <w:tcPr>
            <w:tcW w:type="dxa" w:w="1728"/>
          </w:tcPr>
          <w:p>
            <w:r>
              <w:t>Spoorthi Tatikonda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191112428</w:t>
            </w:r>
          </w:p>
        </w:tc>
        <w:tc>
          <w:tcPr>
            <w:tcW w:type="dxa" w:w="1728"/>
          </w:tcPr>
          <w:p>
            <w:r>
              <w:t>Stuti Srivastava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191112246</w:t>
            </w:r>
          </w:p>
        </w:tc>
        <w:tc>
          <w:tcPr>
            <w:tcW w:type="dxa" w:w="1728"/>
          </w:tcPr>
          <w:p>
            <w:r>
              <w:t>VISHAL DAS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191112042</w:t>
            </w:r>
          </w:p>
        </w:tc>
        <w:tc>
          <w:tcPr>
            <w:tcW w:type="dxa" w:w="1728"/>
          </w:tcPr>
          <w:p>
            <w:r>
              <w:t>prakash Bhardwaj</w:t>
            </w:r>
          </w:p>
        </w:tc>
        <w:tc>
          <w:tcPr>
            <w:tcW w:type="dxa" w:w="1728"/>
          </w:tcPr>
          <w:p>
            <w:r>
              <w:t>Oracle</w:t>
            </w:r>
          </w:p>
        </w:tc>
        <w:tc>
          <w:tcPr>
            <w:tcW w:type="dxa" w:w="1728"/>
          </w:tcPr>
          <w:p>
            <w:r>
              <w:t>30.67</w:t>
            </w:r>
          </w:p>
        </w:tc>
      </w:tr>
      <w:tr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191112222</w:t>
            </w:r>
          </w:p>
        </w:tc>
        <w:tc>
          <w:tcPr>
            <w:tcW w:type="dxa" w:w="1728"/>
          </w:tcPr>
          <w:p>
            <w:r>
              <w:t>Mehul Verma</w:t>
            </w:r>
          </w:p>
        </w:tc>
        <w:tc>
          <w:tcPr>
            <w:tcW w:type="dxa" w:w="1728"/>
          </w:tcPr>
          <w:p>
            <w:r>
              <w:t>Park+ SDE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191112409</w:t>
            </w:r>
          </w:p>
        </w:tc>
        <w:tc>
          <w:tcPr>
            <w:tcW w:type="dxa" w:w="1728"/>
          </w:tcPr>
          <w:p>
            <w:r>
              <w:t>Nikhil Singh Parihar</w:t>
            </w:r>
          </w:p>
        </w:tc>
        <w:tc>
          <w:tcPr>
            <w:tcW w:type="dxa" w:w="1728"/>
          </w:tcPr>
          <w:p>
            <w:r>
              <w:t>Park+ SDE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191112415</w:t>
            </w:r>
          </w:p>
        </w:tc>
        <w:tc>
          <w:tcPr>
            <w:tcW w:type="dxa" w:w="1728"/>
          </w:tcPr>
          <w:p>
            <w:r>
              <w:t>Ajay Singh Bais</w:t>
            </w:r>
          </w:p>
        </w:tc>
        <w:tc>
          <w:tcPr>
            <w:tcW w:type="dxa" w:w="1728"/>
          </w:tcPr>
          <w:p>
            <w:r>
              <w:t>Paytm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191112073</w:t>
            </w:r>
          </w:p>
        </w:tc>
        <w:tc>
          <w:tcPr>
            <w:tcW w:type="dxa" w:w="1728"/>
          </w:tcPr>
          <w:p>
            <w:r>
              <w:t>Ashish Agarwala</w:t>
            </w:r>
          </w:p>
        </w:tc>
        <w:tc>
          <w:tcPr>
            <w:tcW w:type="dxa" w:w="1728"/>
          </w:tcPr>
          <w:p>
            <w:r>
              <w:t>Paytm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191112033</w:t>
            </w:r>
          </w:p>
        </w:tc>
        <w:tc>
          <w:tcPr>
            <w:tcW w:type="dxa" w:w="1728"/>
          </w:tcPr>
          <w:p>
            <w:r>
              <w:t>Jatin Singh</w:t>
            </w:r>
          </w:p>
        </w:tc>
        <w:tc>
          <w:tcPr>
            <w:tcW w:type="dxa" w:w="1728"/>
          </w:tcPr>
          <w:p>
            <w:r>
              <w:t>Paytm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191112018</w:t>
            </w:r>
          </w:p>
        </w:tc>
        <w:tc>
          <w:tcPr>
            <w:tcW w:type="dxa" w:w="1728"/>
          </w:tcPr>
          <w:p>
            <w:r>
              <w:t>Nikhil Mishra</w:t>
            </w:r>
          </w:p>
        </w:tc>
        <w:tc>
          <w:tcPr>
            <w:tcW w:type="dxa" w:w="1728"/>
          </w:tcPr>
          <w:p>
            <w:r>
              <w:t>Paytm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191112461</w:t>
            </w:r>
          </w:p>
        </w:tc>
        <w:tc>
          <w:tcPr>
            <w:tcW w:type="dxa" w:w="1728"/>
          </w:tcPr>
          <w:p>
            <w:r>
              <w:t>RISHABH PANDEY</w:t>
            </w:r>
          </w:p>
        </w:tc>
        <w:tc>
          <w:tcPr>
            <w:tcW w:type="dxa" w:w="1728"/>
          </w:tcPr>
          <w:p>
            <w:r>
              <w:t>Paytm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191112239</w:t>
            </w:r>
          </w:p>
        </w:tc>
        <w:tc>
          <w:tcPr>
            <w:tcW w:type="dxa" w:w="1728"/>
          </w:tcPr>
          <w:p>
            <w:r>
              <w:t>Reetu Raj</w:t>
            </w:r>
          </w:p>
        </w:tc>
        <w:tc>
          <w:tcPr>
            <w:tcW w:type="dxa" w:w="1728"/>
          </w:tcPr>
          <w:p>
            <w:r>
              <w:t>Paytm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191112027</w:t>
            </w:r>
          </w:p>
        </w:tc>
        <w:tc>
          <w:tcPr>
            <w:tcW w:type="dxa" w:w="1728"/>
          </w:tcPr>
          <w:p>
            <w:r>
              <w:t>shubham dhakad</w:t>
            </w:r>
          </w:p>
        </w:tc>
        <w:tc>
          <w:tcPr>
            <w:tcW w:type="dxa" w:w="1728"/>
          </w:tcPr>
          <w:p>
            <w:r>
              <w:t>Paytm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191112204</w:t>
            </w:r>
          </w:p>
        </w:tc>
        <w:tc>
          <w:tcPr>
            <w:tcW w:type="dxa" w:w="1728"/>
          </w:tcPr>
          <w:p>
            <w:r>
              <w:t>Chetan Patel</w:t>
            </w:r>
          </w:p>
        </w:tc>
        <w:tc>
          <w:tcPr>
            <w:tcW w:type="dxa" w:w="1728"/>
          </w:tcPr>
          <w:p>
            <w:r>
              <w:t>Samsung R&amp;D Delhi, Spinny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191112078</w:t>
            </w:r>
          </w:p>
        </w:tc>
        <w:tc>
          <w:tcPr>
            <w:tcW w:type="dxa" w:w="1728"/>
          </w:tcPr>
          <w:p>
            <w:r>
              <w:t>Ankeet KC</w:t>
            </w:r>
          </w:p>
        </w:tc>
        <w:tc>
          <w:tcPr>
            <w:tcW w:type="dxa" w:w="1728"/>
          </w:tcPr>
          <w:p>
            <w:r>
              <w:t>Sandvine</w:t>
            </w:r>
          </w:p>
        </w:tc>
        <w:tc>
          <w:tcPr>
            <w:tcW w:type="dxa" w:w="1728"/>
          </w:tcPr>
          <w:p>
            <w:r>
              <w:t>15.83</w:t>
            </w:r>
          </w:p>
        </w:tc>
      </w:tr>
      <w:tr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191112430</w:t>
            </w:r>
          </w:p>
        </w:tc>
        <w:tc>
          <w:tcPr>
            <w:tcW w:type="dxa" w:w="1728"/>
          </w:tcPr>
          <w:p>
            <w:r>
              <w:t>Ankit Kumar</w:t>
            </w:r>
          </w:p>
        </w:tc>
        <w:tc>
          <w:tcPr>
            <w:tcW w:type="dxa" w:w="1728"/>
          </w:tcPr>
          <w:p>
            <w:r>
              <w:t>Sigmoid Analytics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191112452</w:t>
            </w:r>
          </w:p>
        </w:tc>
        <w:tc>
          <w:tcPr>
            <w:tcW w:type="dxa" w:w="1728"/>
          </w:tcPr>
          <w:p>
            <w:r>
              <w:t>Aditi Mishra</w:t>
            </w:r>
          </w:p>
        </w:tc>
        <w:tc>
          <w:tcPr>
            <w:tcW w:type="dxa" w:w="1728"/>
          </w:tcPr>
          <w:p>
            <w:r>
              <w:t>Tekion</w:t>
            </w:r>
          </w:p>
        </w:tc>
        <w:tc>
          <w:tcPr>
            <w:tcW w:type="dxa" w:w="1728"/>
          </w:tcPr>
          <w:p>
            <w:r>
              <w:t>45</w:t>
            </w:r>
          </w:p>
        </w:tc>
      </w:tr>
      <w:tr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191112225</w:t>
            </w:r>
          </w:p>
        </w:tc>
        <w:tc>
          <w:tcPr>
            <w:tcW w:type="dxa" w:w="1728"/>
          </w:tcPr>
          <w:p>
            <w:r>
              <w:t>Mayank Jaiswal</w:t>
            </w:r>
          </w:p>
        </w:tc>
        <w:tc>
          <w:tcPr>
            <w:tcW w:type="dxa" w:w="1728"/>
          </w:tcPr>
          <w:p>
            <w:r>
              <w:t>Tekion</w:t>
            </w:r>
          </w:p>
        </w:tc>
        <w:tc>
          <w:tcPr>
            <w:tcW w:type="dxa" w:w="1728"/>
          </w:tcPr>
          <w:p>
            <w:r>
              <w:t>45</w:t>
            </w:r>
          </w:p>
        </w:tc>
      </w:tr>
      <w:tr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191112226</w:t>
            </w:r>
          </w:p>
        </w:tc>
        <w:tc>
          <w:tcPr>
            <w:tcW w:type="dxa" w:w="1728"/>
          </w:tcPr>
          <w:p>
            <w:r>
              <w:t>Pratyush Kumar Lokhande</w:t>
            </w:r>
          </w:p>
        </w:tc>
        <w:tc>
          <w:tcPr>
            <w:tcW w:type="dxa" w:w="1728"/>
          </w:tcPr>
          <w:p>
            <w:r>
              <w:t>Tekion</w:t>
            </w:r>
          </w:p>
        </w:tc>
        <w:tc>
          <w:tcPr>
            <w:tcW w:type="dxa" w:w="1728"/>
          </w:tcPr>
          <w:p>
            <w:r>
              <w:t>45</w:t>
            </w:r>
          </w:p>
        </w:tc>
      </w:tr>
      <w:tr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191112044</w:t>
            </w:r>
          </w:p>
        </w:tc>
        <w:tc>
          <w:tcPr>
            <w:tcW w:type="dxa" w:w="1728"/>
          </w:tcPr>
          <w:p>
            <w:r>
              <w:t>Aditya Patel</w:t>
            </w:r>
          </w:p>
        </w:tc>
        <w:tc>
          <w:tcPr>
            <w:tcW w:type="dxa" w:w="1728"/>
          </w:tcPr>
          <w:p>
            <w:r>
              <w:t>Texas Instruments, Directi (Titan)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191112004</w:t>
            </w:r>
          </w:p>
        </w:tc>
        <w:tc>
          <w:tcPr>
            <w:tcW w:type="dxa" w:w="1728"/>
          </w:tcPr>
          <w:p>
            <w:r>
              <w:t>Kunal Pawar</w:t>
            </w:r>
          </w:p>
        </w:tc>
        <w:tc>
          <w:tcPr>
            <w:tcW w:type="dxa" w:w="1728"/>
          </w:tcPr>
          <w:p>
            <w:r>
              <w:t>Texas Instruments, Samsung R&amp;D Delhi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</w:tbl>
    <w:p>
      <w:r>
        <w:br w:type="page"/>
      </w:r>
    </w:p>
    <w:p>
      <w:pPr>
        <w:pStyle w:val="Heading1"/>
      </w:pPr>
      <w:r>
        <w:t>1.4   Companies visited: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Goldman Sachs</w:t>
            </w:r>
          </w:p>
        </w:tc>
        <w:tc>
          <w:tcPr>
            <w:tcW w:type="dxa" w:w="2160"/>
          </w:tcPr>
          <w:p>
            <w:r>
              <w:t>Axxela</w:t>
            </w:r>
          </w:p>
        </w:tc>
        <w:tc>
          <w:tcPr>
            <w:tcW w:type="dxa" w:w="2160"/>
          </w:tcPr>
          <w:p>
            <w:r>
              <w:t>ServiceNow</w:t>
            </w:r>
          </w:p>
        </w:tc>
        <w:tc>
          <w:tcPr>
            <w:tcW w:type="dxa" w:w="2160"/>
          </w:tcPr>
          <w:p>
            <w:r>
              <w:t>Atlassian</w:t>
            </w:r>
          </w:p>
        </w:tc>
      </w:tr>
      <w:tr>
        <w:tc>
          <w:tcPr>
            <w:tcW w:type="dxa" w:w="2160"/>
          </w:tcPr>
          <w:p>
            <w:r>
              <w:t>Google</w:t>
            </w:r>
          </w:p>
        </w:tc>
        <w:tc>
          <w:tcPr>
            <w:tcW w:type="dxa" w:w="2160"/>
          </w:tcPr>
          <w:p>
            <w:r>
              <w:t>JPMC</w:t>
            </w:r>
          </w:p>
        </w:tc>
        <w:tc>
          <w:tcPr>
            <w:tcW w:type="dxa" w:w="2160"/>
          </w:tcPr>
          <w:p>
            <w:r>
              <w:t>Microsoft</w:t>
            </w:r>
          </w:p>
        </w:tc>
        <w:tc>
          <w:tcPr>
            <w:tcW w:type="dxa" w:w="2160"/>
          </w:tcPr>
          <w:p>
            <w:r>
              <w:t>Ultimate Kronos Group</w:t>
            </w:r>
          </w:p>
        </w:tc>
      </w:tr>
      <w:tr>
        <w:tc>
          <w:tcPr>
            <w:tcW w:type="dxa" w:w="2160"/>
          </w:tcPr>
          <w:p>
            <w:r>
              <w:t>Deutsche Bank</w:t>
            </w:r>
          </w:p>
        </w:tc>
        <w:tc>
          <w:tcPr>
            <w:tcW w:type="dxa" w:w="2160"/>
          </w:tcPr>
          <w:p>
            <w:r>
              <w:t>Delhivery</w:t>
            </w:r>
          </w:p>
        </w:tc>
        <w:tc>
          <w:tcPr>
            <w:tcW w:type="dxa" w:w="2160"/>
          </w:tcPr>
          <w:p>
            <w:r>
              <w:t>Fanatics</w:t>
            </w:r>
          </w:p>
        </w:tc>
        <w:tc>
          <w:tcPr>
            <w:tcW w:type="dxa" w:w="2160"/>
          </w:tcPr>
          <w:p>
            <w:r>
              <w:t>Flipkart</w:t>
            </w:r>
          </w:p>
        </w:tc>
      </w:tr>
      <w:tr>
        <w:tc>
          <w:tcPr>
            <w:tcW w:type="dxa" w:w="2160"/>
          </w:tcPr>
          <w:p>
            <w:r>
              <w:t>Samsung R&amp;D Bangalore</w:t>
            </w:r>
          </w:p>
        </w:tc>
        <w:tc>
          <w:tcPr>
            <w:tcW w:type="dxa" w:w="2160"/>
          </w:tcPr>
          <w:p>
            <w:r>
              <w:t>Media.net (SDE)</w:t>
            </w:r>
          </w:p>
        </w:tc>
        <w:tc>
          <w:tcPr>
            <w:tcW w:type="dxa" w:w="2160"/>
          </w:tcPr>
          <w:p>
            <w:r>
              <w:t>Trilogy</w:t>
            </w:r>
          </w:p>
        </w:tc>
        <w:tc>
          <w:tcPr>
            <w:tcW w:type="dxa" w:w="2160"/>
          </w:tcPr>
          <w:p>
            <w:r>
              <w:t>Incedo</w:t>
            </w:r>
          </w:p>
        </w:tc>
      </w:tr>
      <w:tr>
        <w:tc>
          <w:tcPr>
            <w:tcW w:type="dxa" w:w="2160"/>
          </w:tcPr>
          <w:p>
            <w:r>
              <w:t>Oracle</w:t>
            </w:r>
          </w:p>
        </w:tc>
        <w:tc>
          <w:tcPr>
            <w:tcW w:type="dxa" w:w="2160"/>
          </w:tcPr>
          <w:p>
            <w:r>
              <w:t>Celigo</w:t>
            </w:r>
          </w:p>
        </w:tc>
        <w:tc>
          <w:tcPr>
            <w:tcW w:type="dxa" w:w="2160"/>
          </w:tcPr>
          <w:p>
            <w:r>
              <w:t>Airtel</w:t>
            </w:r>
          </w:p>
        </w:tc>
        <w:tc>
          <w:tcPr>
            <w:tcW w:type="dxa" w:w="2160"/>
          </w:tcPr>
          <w:p>
            <w:r>
              <w:t>MathWorks</w:t>
            </w:r>
          </w:p>
        </w:tc>
      </w:tr>
      <w:tr>
        <w:tc>
          <w:tcPr>
            <w:tcW w:type="dxa" w:w="2160"/>
          </w:tcPr>
          <w:p>
            <w:r>
              <w:t>Wells Fargo</w:t>
            </w:r>
          </w:p>
        </w:tc>
        <w:tc>
          <w:tcPr>
            <w:tcW w:type="dxa" w:w="2160"/>
          </w:tcPr>
          <w:p>
            <w:r>
              <w:t>Cashfree</w:t>
            </w:r>
          </w:p>
        </w:tc>
        <w:tc>
          <w:tcPr>
            <w:tcW w:type="dxa" w:w="2160"/>
          </w:tcPr>
          <w:p>
            <w:r>
              <w:t>Box8</w:t>
            </w:r>
          </w:p>
        </w:tc>
        <w:tc>
          <w:tcPr>
            <w:tcW w:type="dxa" w:w="2160"/>
          </w:tcPr>
          <w:p>
            <w:r>
              <w:t>GE Digital</w:t>
            </w:r>
          </w:p>
        </w:tc>
      </w:tr>
      <w:tr>
        <w:tc>
          <w:tcPr>
            <w:tcW w:type="dxa" w:w="2160"/>
          </w:tcPr>
          <w:p>
            <w:r>
              <w:t>Accenture</w:t>
            </w:r>
          </w:p>
        </w:tc>
        <w:tc>
          <w:tcPr>
            <w:tcW w:type="dxa" w:w="2160"/>
          </w:tcPr>
          <w:p>
            <w:r>
              <w:t>Merilytics</w:t>
            </w:r>
          </w:p>
        </w:tc>
        <w:tc>
          <w:tcPr>
            <w:tcW w:type="dxa" w:w="2160"/>
          </w:tcPr>
          <w:p>
            <w:r>
              <w:t>Junglee Games</w:t>
            </w:r>
          </w:p>
        </w:tc>
        <w:tc>
          <w:tcPr>
            <w:tcW w:type="dxa" w:w="2160"/>
          </w:tcPr>
          <w:p>
            <w:r>
              <w:t>BillDesk</w:t>
            </w:r>
          </w:p>
        </w:tc>
      </w:tr>
      <w:tr>
        <w:tc>
          <w:tcPr>
            <w:tcW w:type="dxa" w:w="2160"/>
          </w:tcPr>
          <w:p>
            <w:r>
              <w:t>Sigmoid Analytics</w:t>
            </w:r>
          </w:p>
        </w:tc>
        <w:tc>
          <w:tcPr>
            <w:tcW w:type="dxa" w:w="2160"/>
          </w:tcPr>
          <w:p>
            <w:r>
              <w:t>NSL HUB</w:t>
            </w:r>
          </w:p>
        </w:tc>
        <w:tc>
          <w:tcPr>
            <w:tcW w:type="dxa" w:w="2160"/>
          </w:tcPr>
          <w:p>
            <w:r>
              <w:t>Trianz</w:t>
            </w:r>
          </w:p>
        </w:tc>
        <w:tc>
          <w:tcPr>
            <w:tcW w:type="dxa" w:w="2160"/>
          </w:tcPr>
          <w:p>
            <w:r>
              <w:t>Incture</w:t>
            </w:r>
          </w:p>
        </w:tc>
      </w:tr>
      <w:tr>
        <w:tc>
          <w:tcPr>
            <w:tcW w:type="dxa" w:w="2160"/>
          </w:tcPr>
          <w:p>
            <w:r>
              <w:t>Dolat Capital</w:t>
            </w:r>
          </w:p>
        </w:tc>
        <w:tc>
          <w:tcPr>
            <w:tcW w:type="dxa" w:w="2160"/>
          </w:tcPr>
          <w:p>
            <w:r>
              <w:t>O9 Solutions</w:t>
            </w:r>
          </w:p>
        </w:tc>
        <w:tc>
          <w:tcPr>
            <w:tcW w:type="dxa" w:w="2160"/>
          </w:tcPr>
          <w:p>
            <w:r>
              <w:t>Google*</w:t>
            </w:r>
          </w:p>
        </w:tc>
        <w:tc>
          <w:tcPr>
            <w:tcW w:type="dxa" w:w="2160"/>
          </w:tcPr>
          <w:p>
            <w:r>
              <w:t>Genpact (Enquero)</w:t>
            </w:r>
          </w:p>
        </w:tc>
      </w:tr>
      <w:tr>
        <w:tc>
          <w:tcPr>
            <w:tcW w:type="dxa" w:w="2160"/>
          </w:tcPr>
          <w:p>
            <w:r>
              <w:t>Toshibha</w:t>
            </w:r>
          </w:p>
        </w:tc>
        <w:tc>
          <w:tcPr>
            <w:tcW w:type="dxa" w:w="2160"/>
          </w:tcPr>
          <w:p>
            <w:r>
              <w:t>Axis Bank</w:t>
            </w:r>
          </w:p>
        </w:tc>
        <w:tc>
          <w:tcPr>
            <w:tcW w:type="dxa" w:w="2160"/>
          </w:tcPr>
          <w:p>
            <w:r>
              <w:t>Tekion</w:t>
            </w:r>
          </w:p>
        </w:tc>
        <w:tc>
          <w:tcPr>
            <w:tcW w:type="dxa" w:w="2160"/>
          </w:tcPr>
          <w:p>
            <w:r>
              <w:t>Digite Infotech</w:t>
            </w:r>
          </w:p>
        </w:tc>
      </w:tr>
      <w:tr>
        <w:tc>
          <w:tcPr>
            <w:tcW w:type="dxa" w:w="2160"/>
          </w:tcPr>
          <w:p>
            <w:r>
              <w:t>TCS R&amp;I</w:t>
            </w:r>
          </w:p>
        </w:tc>
        <w:tc>
          <w:tcPr>
            <w:tcW w:type="dxa" w:w="2160"/>
          </w:tcPr>
          <w:p>
            <w:r>
              <w:t>Optum</w:t>
            </w:r>
          </w:p>
        </w:tc>
        <w:tc>
          <w:tcPr>
            <w:tcW w:type="dxa" w:w="2160"/>
          </w:tcPr>
          <w:p>
            <w:r>
              <w:t>Chqbook</w:t>
            </w:r>
          </w:p>
        </w:tc>
        <w:tc>
          <w:tcPr>
            <w:tcW w:type="dxa" w:w="2160"/>
          </w:tcPr>
          <w:p>
            <w:r>
              <w:t>Truminds</w:t>
            </w:r>
          </w:p>
        </w:tc>
      </w:tr>
      <w:tr>
        <w:tc>
          <w:tcPr>
            <w:tcW w:type="dxa" w:w="2160"/>
          </w:tcPr>
          <w:p>
            <w:r>
              <w:t>Galvantrix</w:t>
            </w:r>
          </w:p>
        </w:tc>
        <w:tc>
          <w:tcPr>
            <w:tcW w:type="dxa" w:w="2160"/>
          </w:tcPr>
          <w:p>
            <w:r>
              <w:t>Infineon Technologies</w:t>
            </w:r>
          </w:p>
        </w:tc>
        <w:tc>
          <w:tcPr>
            <w:tcW w:type="dxa" w:w="2160"/>
          </w:tcPr>
          <w:p>
            <w:r>
              <w:t>EXL</w:t>
            </w:r>
          </w:p>
        </w:tc>
        <w:tc>
          <w:tcPr>
            <w:tcW w:type="dxa" w:w="2160"/>
          </w:tcPr>
          <w:p>
            <w:r>
              <w:t>Carwale</w:t>
            </w:r>
          </w:p>
        </w:tc>
      </w:tr>
      <w:tr>
        <w:tc>
          <w:tcPr>
            <w:tcW w:type="dxa" w:w="2160"/>
          </w:tcPr>
          <w:p>
            <w:r>
              <w:t>Samsung R&amp;D Delhi</w:t>
            </w:r>
          </w:p>
        </w:tc>
        <w:tc>
          <w:tcPr>
            <w:tcW w:type="dxa" w:w="2160"/>
          </w:tcPr>
          <w:p>
            <w:r>
              <w:t>Spinny</w:t>
            </w:r>
          </w:p>
        </w:tc>
        <w:tc>
          <w:tcPr>
            <w:tcW w:type="dxa" w:w="2160"/>
          </w:tcPr>
          <w:p>
            <w:r>
              <w:t>GEP Solutions</w:t>
            </w:r>
          </w:p>
        </w:tc>
        <w:tc>
          <w:tcPr>
            <w:tcW w:type="dxa" w:w="2160"/>
          </w:tcPr>
          <w:p>
            <w:r>
              <w:t>Netradyne</w:t>
            </w:r>
          </w:p>
        </w:tc>
      </w:tr>
      <w:tr>
        <w:tc>
          <w:tcPr>
            <w:tcW w:type="dxa" w:w="2160"/>
          </w:tcPr>
          <w:p>
            <w:r>
              <w:t>Affine</w:t>
            </w:r>
          </w:p>
        </w:tc>
        <w:tc>
          <w:tcPr>
            <w:tcW w:type="dxa" w:w="2160"/>
          </w:tcPr>
          <w:p>
            <w:r>
              <w:t>Pie INFOCOMM</w:t>
            </w:r>
          </w:p>
        </w:tc>
        <w:tc>
          <w:tcPr>
            <w:tcW w:type="dxa" w:w="2160"/>
          </w:tcPr>
          <w:p>
            <w:r>
              <w:t>NucleusTeq</w:t>
            </w:r>
          </w:p>
        </w:tc>
        <w:tc>
          <w:tcPr>
            <w:tcW w:type="dxa" w:w="2160"/>
          </w:tcPr>
          <w:p>
            <w:r>
              <w:t>Media.Net SRE(DevOps)</w:t>
            </w:r>
          </w:p>
        </w:tc>
      </w:tr>
      <w:tr>
        <w:tc>
          <w:tcPr>
            <w:tcW w:type="dxa" w:w="2160"/>
          </w:tcPr>
          <w:p>
            <w:r>
              <w:t>Park+</w:t>
            </w:r>
          </w:p>
        </w:tc>
        <w:tc>
          <w:tcPr>
            <w:tcW w:type="dxa" w:w="2160"/>
          </w:tcPr>
          <w:p>
            <w:r>
              <w:t>MAQ software</w:t>
            </w:r>
          </w:p>
        </w:tc>
        <w:tc>
          <w:tcPr>
            <w:tcW w:type="dxa" w:w="2160"/>
          </w:tcPr>
          <w:p>
            <w:r>
              <w:t>Nation with Namo</w:t>
            </w:r>
          </w:p>
        </w:tc>
        <w:tc>
          <w:tcPr>
            <w:tcW w:type="dxa" w:w="2160"/>
          </w:tcPr>
          <w:p>
            <w:r>
              <w:t>Abhibus</w:t>
            </w:r>
          </w:p>
        </w:tc>
      </w:tr>
      <w:tr>
        <w:tc>
          <w:tcPr>
            <w:tcW w:type="dxa" w:w="2160"/>
          </w:tcPr>
          <w:p>
            <w:r>
              <w:t>Teradata</w:t>
            </w:r>
          </w:p>
        </w:tc>
        <w:tc>
          <w:tcPr>
            <w:tcW w:type="dxa" w:w="2160"/>
          </w:tcPr>
          <w:p>
            <w:r>
              <w:t>Sutherland</w:t>
            </w:r>
          </w:p>
        </w:tc>
        <w:tc>
          <w:tcPr>
            <w:tcW w:type="dxa" w:w="2160"/>
          </w:tcPr>
          <w:p>
            <w:r>
              <w:t>Dyeus</w:t>
            </w:r>
          </w:p>
        </w:tc>
        <w:tc>
          <w:tcPr>
            <w:tcW w:type="dxa" w:w="2160"/>
          </w:tcPr>
          <w:p>
            <w:r>
              <w:t>NexTurn India Pvt. Ltd</w:t>
            </w:r>
          </w:p>
        </w:tc>
      </w:tr>
      <w:tr>
        <w:tc>
          <w:tcPr>
            <w:tcW w:type="dxa" w:w="2160"/>
          </w:tcPr>
          <w:p>
            <w:r>
              <w:t>Publicis Sapient</w:t>
            </w:r>
          </w:p>
        </w:tc>
        <w:tc>
          <w:tcPr>
            <w:tcW w:type="dxa" w:w="2160"/>
          </w:tcPr>
          <w:p>
            <w:r>
              <w:t>Ciena Networks</w:t>
            </w:r>
          </w:p>
        </w:tc>
        <w:tc>
          <w:tcPr>
            <w:tcW w:type="dxa" w:w="2160"/>
          </w:tcPr>
          <w:p>
            <w:r>
              <w:t>JTG (Josh Technology Group)</w:t>
            </w:r>
          </w:p>
        </w:tc>
        <w:tc>
          <w:tcPr>
            <w:tcW w:type="dxa" w:w="2160"/>
          </w:tcPr>
          <w:p>
            <w:r>
              <w:t>Winjit Technologies</w:t>
            </w:r>
          </w:p>
        </w:tc>
      </w:tr>
      <w:tr>
        <w:tc>
          <w:tcPr>
            <w:tcW w:type="dxa" w:w="2160"/>
          </w:tcPr>
          <w:p>
            <w:r>
              <w:t>Piramal</w:t>
            </w:r>
          </w:p>
        </w:tc>
        <w:tc>
          <w:tcPr>
            <w:tcW w:type="dxa" w:w="2160"/>
          </w:tcPr>
          <w:p>
            <w:r>
              <w:t>Indus Valley Partners</w:t>
            </w:r>
          </w:p>
        </w:tc>
        <w:tc>
          <w:tcPr>
            <w:tcW w:type="dxa" w:w="2160"/>
          </w:tcPr>
          <w:p>
            <w:r>
              <w:t>Panel IQ</w:t>
            </w:r>
          </w:p>
        </w:tc>
        <w:tc>
          <w:tcPr>
            <w:tcW w:type="dxa" w:w="2160"/>
          </w:tcPr>
          <w:p>
            <w:r>
              <w:t>Biz 4 Solutions</w:t>
            </w:r>
          </w:p>
        </w:tc>
      </w:tr>
      <w:tr>
        <w:tc>
          <w:tcPr>
            <w:tcW w:type="dxa" w:w="2160"/>
          </w:tcPr>
          <w:p>
            <w:r>
              <w:t>CDOT</w:t>
            </w:r>
          </w:p>
        </w:tc>
        <w:tc>
          <w:tcPr>
            <w:tcW w:type="dxa" w:w="2160"/>
          </w:tcPr>
          <w:p>
            <w:r>
              <w:t>Quantiphi</w:t>
            </w:r>
          </w:p>
        </w:tc>
        <w:tc>
          <w:tcPr>
            <w:tcW w:type="dxa" w:w="2160"/>
          </w:tcPr>
          <w:p>
            <w:r>
              <w:t>PharmaAce</w:t>
            </w:r>
          </w:p>
        </w:tc>
        <w:tc>
          <w:tcPr>
            <w:tcW w:type="dxa" w:w="2160"/>
          </w:tcPr>
          <w:p>
            <w:r>
              <w:t>Digiotech Solutions Pvt Ltd</w:t>
            </w:r>
          </w:p>
        </w:tc>
      </w:tr>
      <w:tr>
        <w:tc>
          <w:tcPr>
            <w:tcW w:type="dxa" w:w="2160"/>
          </w:tcPr>
          <w:p>
            <w:r>
              <w:t>InfoObjects</w:t>
            </w:r>
          </w:p>
        </w:tc>
        <w:tc>
          <w:tcPr>
            <w:tcW w:type="dxa" w:w="2160"/>
          </w:tcPr>
          <w:p>
            <w:r>
              <w:t>Comviva</w:t>
            </w:r>
          </w:p>
        </w:tc>
        <w:tc>
          <w:tcPr>
            <w:tcW w:type="dxa" w:w="2160"/>
          </w:tcPr>
          <w:p>
            <w:r>
              <w:t>Decimal Point Analytics</w:t>
            </w:r>
          </w:p>
        </w:tc>
        <w:tc>
          <w:tcPr>
            <w:tcW w:type="dxa" w:w="2160"/>
          </w:tcPr>
          <w:p>
            <w:r>
              <w:t>Morphle Labs</w:t>
            </w:r>
          </w:p>
        </w:tc>
      </w:tr>
      <w:tr>
        <w:tc>
          <w:tcPr>
            <w:tcW w:type="dxa" w:w="2160"/>
          </w:tcPr>
          <w:p>
            <w:r>
              <w:t>Atyati Technologies Pvt Ltd</w:t>
            </w:r>
          </w:p>
        </w:tc>
        <w:tc>
          <w:tcPr>
            <w:tcW w:type="dxa" w:w="2160"/>
          </w:tcPr>
          <w:p>
            <w:r>
              <w:t>Reliance Jio</w:t>
            </w:r>
          </w:p>
        </w:tc>
        <w:tc>
          <w:tcPr>
            <w:tcW w:type="dxa" w:w="2160"/>
          </w:tcPr>
          <w:p>
            <w:r>
              <w:t>Netcracker</w:t>
            </w:r>
          </w:p>
        </w:tc>
        <w:tc>
          <w:tcPr>
            <w:tcW w:type="dxa" w:w="2160"/>
          </w:tcPr>
          <w:p>
            <w:r>
              <w:t>Warner Bros Discovery</w:t>
            </w:r>
          </w:p>
        </w:tc>
      </w:tr>
      <w:tr>
        <w:tc>
          <w:tcPr>
            <w:tcW w:type="dxa" w:w="2160"/>
          </w:tcPr>
          <w:p>
            <w:r>
              <w:t>PwC India</w:t>
            </w:r>
          </w:p>
        </w:tc>
        <w:tc>
          <w:tcPr>
            <w:tcW w:type="dxa" w:w="2160"/>
          </w:tcPr>
          <w:p>
            <w:r>
              <w:t>Convegenius</w:t>
            </w:r>
          </w:p>
        </w:tc>
        <w:tc>
          <w:tcPr>
            <w:tcW w:type="dxa" w:w="2160"/>
          </w:tcPr>
          <w:p>
            <w:r>
              <w:t>Nokia</w:t>
            </w:r>
          </w:p>
        </w:tc>
        <w:tc>
          <w:tcPr>
            <w:tcW w:type="dxa" w:w="2160"/>
          </w:tcPr>
          <w:p>
            <w:r>
              <w:t>Sandvine</w:t>
            </w:r>
          </w:p>
        </w:tc>
      </w:tr>
      <w:tr>
        <w:tc>
          <w:tcPr>
            <w:tcW w:type="dxa" w:w="2160"/>
          </w:tcPr>
          <w:p>
            <w:r>
              <w:t>Veritas</w:t>
            </w:r>
          </w:p>
        </w:tc>
        <w:tc>
          <w:tcPr>
            <w:tcW w:type="dxa" w:w="2160"/>
          </w:tcPr>
          <w:p>
            <w:r>
              <w:t>CGI</w:t>
            </w:r>
          </w:p>
        </w:tc>
        <w:tc>
          <w:tcPr>
            <w:tcW w:type="dxa" w:w="2160"/>
          </w:tcPr>
          <w:p>
            <w:r>
              <w:t>Chaayos</w:t>
            </w:r>
          </w:p>
        </w:tc>
        <w:tc>
          <w:tcPr>
            <w:tcW w:type="dxa" w:w="2160"/>
          </w:tcPr>
          <w:p>
            <w:r>
              <w:t>Zscaler</w:t>
            </w:r>
          </w:p>
        </w:tc>
      </w:tr>
      <w:tr>
        <w:tc>
          <w:tcPr>
            <w:tcW w:type="dxa" w:w="2160"/>
          </w:tcPr>
          <w:p>
            <w:r>
              <w:t>Zycus</w:t>
            </w:r>
          </w:p>
        </w:tc>
        <w:tc>
          <w:tcPr>
            <w:tcW w:type="dxa" w:w="2160"/>
          </w:tcPr>
          <w:p>
            <w:r>
              <w:t>BizWiz</w:t>
            </w:r>
          </w:p>
        </w:tc>
        <w:tc>
          <w:tcPr>
            <w:tcW w:type="dxa" w:w="2160"/>
          </w:tcPr>
          <w:p>
            <w:r>
              <w:t>Forbes Marhsall</w:t>
            </w:r>
          </w:p>
        </w:tc>
        <w:tc>
          <w:tcPr>
            <w:tcW w:type="dxa" w:w="2160"/>
          </w:tcPr>
          <w:p>
            <w:r>
              <w:t>APT Portfolio</w:t>
            </w:r>
          </w:p>
        </w:tc>
      </w:tr>
      <w:tr>
        <w:tc>
          <w:tcPr>
            <w:tcW w:type="dxa" w:w="2160"/>
          </w:tcPr>
          <w:p>
            <w:r>
              <w:t>Alstom Transport</w:t>
            </w:r>
          </w:p>
        </w:tc>
        <w:tc>
          <w:tcPr>
            <w:tcW w:type="dxa" w:w="2160"/>
          </w:tcPr>
          <w:p>
            <w:r>
              <w:t>Ninjacart</w:t>
            </w:r>
          </w:p>
        </w:tc>
        <w:tc>
          <w:tcPr>
            <w:tcW w:type="dxa" w:w="2160"/>
          </w:tcPr>
          <w:p>
            <w:r>
              <w:t>ZS Associates</w:t>
            </w:r>
          </w:p>
        </w:tc>
        <w:tc>
          <w:tcPr>
            <w:tcW w:type="dxa" w:w="2160"/>
          </w:tcPr>
          <w:p>
            <w:r>
              <w:t>Applied Materials</w:t>
            </w:r>
          </w:p>
        </w:tc>
      </w:tr>
      <w:tr>
        <w:tc>
          <w:tcPr>
            <w:tcW w:type="dxa" w:w="2160"/>
          </w:tcPr>
          <w:p>
            <w:r>
              <w:t>Intellipaat</w:t>
            </w:r>
          </w:p>
        </w:tc>
        <w:tc>
          <w:tcPr>
            <w:tcW w:type="dxa" w:w="2160"/>
          </w:tcPr>
          <w:p>
            <w:r>
              <w:t>C-Dac</w:t>
            </w:r>
          </w:p>
        </w:tc>
        <w:tc>
          <w:tcPr>
            <w:tcW w:type="dxa" w:w="2160"/>
          </w:tcPr>
          <w:p>
            <w:r>
              <w:t>Jivox</w:t>
            </w:r>
          </w:p>
        </w:tc>
        <w:tc>
          <w:tcPr>
            <w:tcW w:type="dxa" w:w="2160"/>
          </w:tcPr>
          <w:p>
            <w:r>
              <w:t>Applied Material(Software Profile)</w:t>
            </w:r>
          </w:p>
        </w:tc>
      </w:tr>
      <w:tr>
        <w:tc>
          <w:tcPr>
            <w:tcW w:type="dxa" w:w="2160"/>
          </w:tcPr>
          <w:p>
            <w:r>
              <w:t>Hewlett Packard Enterprise(HPE)</w:t>
            </w:r>
          </w:p>
        </w:tc>
        <w:tc>
          <w:tcPr>
            <w:tcW w:type="dxa" w:w="2160"/>
          </w:tcPr>
          <w:p>
            <w:r>
              <w:t>Hexware Technologies</w:t>
            </w:r>
          </w:p>
        </w:tc>
        <w:tc>
          <w:tcPr>
            <w:tcW w:type="dxa" w:w="2160"/>
          </w:tcPr>
          <w:p>
            <w:r>
              <w:t>Latentview</w:t>
            </w:r>
          </w:p>
        </w:tc>
        <w:tc>
          <w:tcPr>
            <w:tcW w:type="dxa" w:w="2160"/>
          </w:tcPr>
          <w:p>
            <w:r>
              <w:t>Paypal</w:t>
            </w:r>
          </w:p>
        </w:tc>
      </w:tr>
      <w:tr>
        <w:tc>
          <w:tcPr>
            <w:tcW w:type="dxa" w:w="2160"/>
          </w:tcPr>
          <w:p>
            <w:r>
              <w:t>Coriolis Technologies</w:t>
            </w:r>
          </w:p>
        </w:tc>
        <w:tc>
          <w:tcPr>
            <w:tcW w:type="dxa" w:w="2160"/>
          </w:tcPr>
          <w:p>
            <w:r>
              <w:t>Nation With Namo(Associate Consultant)</w:t>
            </w:r>
          </w:p>
        </w:tc>
        <w:tc>
          <w:tcPr>
            <w:tcW w:type="dxa" w:w="2160"/>
          </w:tcPr>
          <w:p>
            <w:r>
              <w:t>Daimler</w:t>
            </w:r>
          </w:p>
        </w:tc>
        <w:tc>
          <w:tcPr>
            <w:tcW w:type="dxa" w:w="2160"/>
          </w:tcPr>
          <w:p>
            <w:r>
              <w:t>Live your best life</w:t>
            </w:r>
          </w:p>
        </w:tc>
      </w:tr>
      <w:tr>
        <w:tc>
          <w:tcPr>
            <w:tcW w:type="dxa" w:w="2160"/>
          </w:tcPr>
          <w:p>
            <w:r>
              <w:t>Plan Realty</w:t>
            </w:r>
          </w:p>
        </w:tc>
        <w:tc>
          <w:tcPr>
            <w:tcW w:type="dxa" w:w="2160"/>
          </w:tcPr>
          <w:p>
            <w:r>
              <w:t>Frugal Tesitng</w:t>
            </w:r>
          </w:p>
        </w:tc>
        <w:tc>
          <w:tcPr>
            <w:tcW w:type="dxa" w:w="2160"/>
          </w:tcPr>
          <w:p>
            <w:r>
              <w:t>WSP</w:t>
            </w:r>
          </w:p>
        </w:tc>
        <w:tc>
          <w:tcPr>
            <w:tcW w:type="dxa" w:w="2160"/>
          </w:tcPr>
          <w:p>
            <w:r>
              <w:t>Thrillophilia</w:t>
            </w:r>
          </w:p>
        </w:tc>
      </w:tr>
      <w:tr>
        <w:tc>
          <w:tcPr>
            <w:tcW w:type="dxa" w:w="2160"/>
          </w:tcPr>
          <w:p>
            <w:r>
              <w:t>Aakash Byjus</w:t>
            </w:r>
          </w:p>
        </w:tc>
        <w:tc>
          <w:tcPr>
            <w:tcW w:type="dxa" w:w="2160"/>
          </w:tcPr>
          <w:p>
            <w:r>
              <w:t>Lucent Innovation</w:t>
            </w:r>
          </w:p>
        </w:tc>
        <w:tc>
          <w:tcPr>
            <w:tcW w:type="dxa" w:w="2160"/>
          </w:tcPr>
          <w:p>
            <w:r>
              <w:t>Vassar Lab</w:t>
            </w:r>
          </w:p>
        </w:tc>
        <w:tc>
          <w:tcPr>
            <w:tcW w:type="dxa" w:w="2160"/>
          </w:tcPr>
          <w:p>
            <w:r>
              <w:t>Vedanta Limited</w:t>
            </w:r>
          </w:p>
        </w:tc>
      </w:tr>
      <w:tr>
        <w:tc>
          <w:tcPr>
            <w:tcW w:type="dxa" w:w="2160"/>
          </w:tcPr>
          <w:p>
            <w:r>
              <w:t>Capace Software</w:t>
            </w:r>
          </w:p>
        </w:tc>
        <w:tc>
          <w:tcPr>
            <w:tcW w:type="dxa" w:w="2160"/>
          </w:tcPr>
          <w:p>
            <w:r>
              <w:t>People Interacitve</w:t>
            </w:r>
          </w:p>
        </w:tc>
        <w:tc>
          <w:tcPr>
            <w:tcW w:type="dxa" w:w="2160"/>
          </w:tcPr>
          <w:p>
            <w:r>
              <w:t>Amazon*</w:t>
            </w:r>
          </w:p>
        </w:tc>
        <w:tc>
          <w:tcPr>
            <w:tcW w:type="dxa" w:w="2160"/>
          </w:tcPr>
          <w:p>
            <w:r>
              <w:t>UI Path</w:t>
            </w:r>
          </w:p>
        </w:tc>
      </w:tr>
      <w:tr>
        <w:tc>
          <w:tcPr>
            <w:tcW w:type="dxa" w:w="2160"/>
          </w:tcPr>
          <w:p>
            <w:r>
              <w:t>IDBI Bank</w:t>
            </w:r>
          </w:p>
        </w:tc>
        <w:tc>
          <w:tcPr>
            <w:tcW w:type="dxa" w:w="2160"/>
          </w:tcPr>
          <w:p>
            <w:r>
              <w:t>CodeYoung</w:t>
            </w:r>
          </w:p>
        </w:tc>
        <w:tc>
          <w:tcPr>
            <w:tcW w:type="dxa" w:w="2160"/>
          </w:tcPr>
          <w:p>
            <w:r>
              <w:t>Physics Wallah</w:t>
            </w:r>
          </w:p>
        </w:tc>
        <w:tc>
          <w:tcPr>
            <w:tcW w:type="dxa" w:w="2160"/>
          </w:tcPr>
          <w:p>
            <w:r>
              <w:t>Walkover Web Solutions</w:t>
            </w:r>
          </w:p>
        </w:tc>
      </w:tr>
    </w:tbl>
    <w:p>
      <w:pPr>
        <w:pStyle w:val="Heading1"/>
      </w:pPr>
      <w:r>
        <w:t>1.5.</w:t>
        <w:tab/>
        <w:t>Companies visited(with selections):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S. No</w:t>
            </w:r>
          </w:p>
        </w:tc>
        <w:tc>
          <w:tcPr>
            <w:tcW w:type="dxa" w:w="2160"/>
          </w:tcPr>
          <w:p>
            <w:r>
              <w:t>Company Name</w:t>
            </w:r>
          </w:p>
        </w:tc>
        <w:tc>
          <w:tcPr>
            <w:tcW w:type="dxa" w:w="2160"/>
          </w:tcPr>
          <w:p>
            <w:r>
              <w:t>Selections</w:t>
            </w:r>
          </w:p>
        </w:tc>
        <w:tc>
          <w:tcPr>
            <w:tcW w:type="dxa" w:w="2160"/>
          </w:tcPr>
          <w:p>
            <w:r>
              <w:t>CTC (LPA)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Deutsche Bank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19.63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Microsoft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51.032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Oracle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30.67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CDOT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19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JPMC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17.75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Optum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14.5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Wells Fargo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24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Airtel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14.75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Atlassian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82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GEP Solutions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Samsung R&amp;D Bangalore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Paypal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34.4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Goldman Sachs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24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Junglee Games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23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Ultimate Kronos Group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14.53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Flipkart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32.577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Google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48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Tekion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45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Celigo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21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Cashfree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20.75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Samsung R&amp;D Delhi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15.5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IDBI Bank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Park+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31.5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Delhivery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Accenture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11.89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PwC India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9.08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Amazon*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46.3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ServiceNow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33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Warner Bros Discovery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27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MathWorks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24.2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Google*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Dolat Capital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18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Hewlett Packard Enterprise(HPE)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17.5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Veritas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17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Spinny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Sandvine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15.83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Sigmoid Analytics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Galvantrix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Hexware Technologies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Netradyne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ZS Associates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13.656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Incture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8.5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C-Dac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8.5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CGI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7.87</w:t>
            </w:r>
          </w:p>
        </w:tc>
      </w:tr>
    </w:tbl>
    <w:p>
      <w:pPr>
        <w:pStyle w:val="Heading1"/>
      </w:pPr>
      <w:r>
        <w:t>1.6.</w:t>
        <w:tab/>
        <w:t>Companies visited(with no selections):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Axxela</w:t>
            </w:r>
          </w:p>
        </w:tc>
        <w:tc>
          <w:tcPr>
            <w:tcW w:type="dxa" w:w="2160"/>
          </w:tcPr>
          <w:p>
            <w:r>
              <w:t>Fanatics</w:t>
            </w:r>
          </w:p>
        </w:tc>
        <w:tc>
          <w:tcPr>
            <w:tcW w:type="dxa" w:w="2160"/>
          </w:tcPr>
          <w:p>
            <w:r>
              <w:t>Media.net (SDE)</w:t>
            </w:r>
          </w:p>
        </w:tc>
        <w:tc>
          <w:tcPr>
            <w:tcW w:type="dxa" w:w="2160"/>
          </w:tcPr>
          <w:p>
            <w:r>
              <w:t>Trilogy</w:t>
            </w:r>
          </w:p>
        </w:tc>
      </w:tr>
      <w:tr>
        <w:tc>
          <w:tcPr>
            <w:tcW w:type="dxa" w:w="2160"/>
          </w:tcPr>
          <w:p>
            <w:r>
              <w:t>Incedo</w:t>
            </w:r>
          </w:p>
        </w:tc>
        <w:tc>
          <w:tcPr>
            <w:tcW w:type="dxa" w:w="2160"/>
          </w:tcPr>
          <w:p>
            <w:r>
              <w:t>Box8</w:t>
            </w:r>
          </w:p>
        </w:tc>
        <w:tc>
          <w:tcPr>
            <w:tcW w:type="dxa" w:w="2160"/>
          </w:tcPr>
          <w:p>
            <w:r>
              <w:t>GE Digital</w:t>
            </w:r>
          </w:p>
        </w:tc>
        <w:tc>
          <w:tcPr>
            <w:tcW w:type="dxa" w:w="2160"/>
          </w:tcPr>
          <w:p>
            <w:r>
              <w:t>Merilytics</w:t>
            </w:r>
          </w:p>
        </w:tc>
      </w:tr>
      <w:tr>
        <w:tc>
          <w:tcPr>
            <w:tcW w:type="dxa" w:w="2160"/>
          </w:tcPr>
          <w:p>
            <w:r>
              <w:t>BillDesk</w:t>
            </w:r>
          </w:p>
        </w:tc>
        <w:tc>
          <w:tcPr>
            <w:tcW w:type="dxa" w:w="2160"/>
          </w:tcPr>
          <w:p>
            <w:r>
              <w:t>NSL HUB</w:t>
            </w:r>
          </w:p>
        </w:tc>
        <w:tc>
          <w:tcPr>
            <w:tcW w:type="dxa" w:w="2160"/>
          </w:tcPr>
          <w:p>
            <w:r>
              <w:t>Trianz</w:t>
            </w:r>
          </w:p>
        </w:tc>
        <w:tc>
          <w:tcPr>
            <w:tcW w:type="dxa" w:w="2160"/>
          </w:tcPr>
          <w:p>
            <w:r>
              <w:t>O9 Solutions</w:t>
            </w:r>
          </w:p>
        </w:tc>
      </w:tr>
      <w:tr>
        <w:tc>
          <w:tcPr>
            <w:tcW w:type="dxa" w:w="2160"/>
          </w:tcPr>
          <w:p>
            <w:r>
              <w:t>Genpact (Enquero)</w:t>
            </w:r>
          </w:p>
        </w:tc>
        <w:tc>
          <w:tcPr>
            <w:tcW w:type="dxa" w:w="2160"/>
          </w:tcPr>
          <w:p>
            <w:r>
              <w:t>Toshibha</w:t>
            </w:r>
          </w:p>
        </w:tc>
        <w:tc>
          <w:tcPr>
            <w:tcW w:type="dxa" w:w="2160"/>
          </w:tcPr>
          <w:p>
            <w:r>
              <w:t>Axis Bank</w:t>
            </w:r>
          </w:p>
        </w:tc>
        <w:tc>
          <w:tcPr>
            <w:tcW w:type="dxa" w:w="2160"/>
          </w:tcPr>
          <w:p>
            <w:r>
              <w:t>Digite Infotech</w:t>
            </w:r>
          </w:p>
        </w:tc>
      </w:tr>
      <w:tr>
        <w:tc>
          <w:tcPr>
            <w:tcW w:type="dxa" w:w="2160"/>
          </w:tcPr>
          <w:p>
            <w:r>
              <w:t>TCS R&amp;I</w:t>
            </w:r>
          </w:p>
        </w:tc>
        <w:tc>
          <w:tcPr>
            <w:tcW w:type="dxa" w:w="2160"/>
          </w:tcPr>
          <w:p>
            <w:r>
              <w:t>Chqbook</w:t>
            </w:r>
          </w:p>
        </w:tc>
        <w:tc>
          <w:tcPr>
            <w:tcW w:type="dxa" w:w="2160"/>
          </w:tcPr>
          <w:p>
            <w:r>
              <w:t>Truminds</w:t>
            </w:r>
          </w:p>
        </w:tc>
        <w:tc>
          <w:tcPr>
            <w:tcW w:type="dxa" w:w="2160"/>
          </w:tcPr>
          <w:p>
            <w:r>
              <w:t>Infineon Technologies</w:t>
            </w:r>
          </w:p>
        </w:tc>
      </w:tr>
      <w:tr>
        <w:tc>
          <w:tcPr>
            <w:tcW w:type="dxa" w:w="2160"/>
          </w:tcPr>
          <w:p>
            <w:r>
              <w:t>EXL</w:t>
            </w:r>
          </w:p>
        </w:tc>
        <w:tc>
          <w:tcPr>
            <w:tcW w:type="dxa" w:w="2160"/>
          </w:tcPr>
          <w:p>
            <w:r>
              <w:t>Carwale</w:t>
            </w:r>
          </w:p>
        </w:tc>
        <w:tc>
          <w:tcPr>
            <w:tcW w:type="dxa" w:w="2160"/>
          </w:tcPr>
          <w:p>
            <w:r>
              <w:t>Affine</w:t>
            </w:r>
          </w:p>
        </w:tc>
        <w:tc>
          <w:tcPr>
            <w:tcW w:type="dxa" w:w="2160"/>
          </w:tcPr>
          <w:p>
            <w:r>
              <w:t>Pie INFOCOMM</w:t>
            </w:r>
          </w:p>
        </w:tc>
      </w:tr>
      <w:tr>
        <w:tc>
          <w:tcPr>
            <w:tcW w:type="dxa" w:w="2160"/>
          </w:tcPr>
          <w:p>
            <w:r>
              <w:t>NucleusTeq</w:t>
            </w:r>
          </w:p>
        </w:tc>
        <w:tc>
          <w:tcPr>
            <w:tcW w:type="dxa" w:w="2160"/>
          </w:tcPr>
          <w:p>
            <w:r>
              <w:t>Media.Net SRE(DevOps)</w:t>
            </w:r>
          </w:p>
        </w:tc>
        <w:tc>
          <w:tcPr>
            <w:tcW w:type="dxa" w:w="2160"/>
          </w:tcPr>
          <w:p>
            <w:r>
              <w:t>MAQ software</w:t>
            </w:r>
          </w:p>
        </w:tc>
        <w:tc>
          <w:tcPr>
            <w:tcW w:type="dxa" w:w="2160"/>
          </w:tcPr>
          <w:p>
            <w:r>
              <w:t>Nation with Namo</w:t>
            </w:r>
          </w:p>
        </w:tc>
      </w:tr>
      <w:tr>
        <w:tc>
          <w:tcPr>
            <w:tcW w:type="dxa" w:w="2160"/>
          </w:tcPr>
          <w:p>
            <w:r>
              <w:t>Abhibus</w:t>
            </w:r>
          </w:p>
        </w:tc>
        <w:tc>
          <w:tcPr>
            <w:tcW w:type="dxa" w:w="2160"/>
          </w:tcPr>
          <w:p>
            <w:r>
              <w:t>Teradata</w:t>
            </w:r>
          </w:p>
        </w:tc>
        <w:tc>
          <w:tcPr>
            <w:tcW w:type="dxa" w:w="2160"/>
          </w:tcPr>
          <w:p>
            <w:r>
              <w:t>Sutherland</w:t>
            </w:r>
          </w:p>
        </w:tc>
        <w:tc>
          <w:tcPr>
            <w:tcW w:type="dxa" w:w="2160"/>
          </w:tcPr>
          <w:p>
            <w:r>
              <w:t>Dyeus</w:t>
            </w:r>
          </w:p>
        </w:tc>
      </w:tr>
      <w:tr>
        <w:tc>
          <w:tcPr>
            <w:tcW w:type="dxa" w:w="2160"/>
          </w:tcPr>
          <w:p>
            <w:r>
              <w:t>NexTurn India Pvt. Ltd</w:t>
            </w:r>
          </w:p>
        </w:tc>
        <w:tc>
          <w:tcPr>
            <w:tcW w:type="dxa" w:w="2160"/>
          </w:tcPr>
          <w:p>
            <w:r>
              <w:t>Publicis Sapient</w:t>
            </w:r>
          </w:p>
        </w:tc>
        <w:tc>
          <w:tcPr>
            <w:tcW w:type="dxa" w:w="2160"/>
          </w:tcPr>
          <w:p>
            <w:r>
              <w:t>Ciena Networks</w:t>
            </w:r>
          </w:p>
        </w:tc>
        <w:tc>
          <w:tcPr>
            <w:tcW w:type="dxa" w:w="2160"/>
          </w:tcPr>
          <w:p>
            <w:r>
              <w:t>JTG (Josh Technology Group)</w:t>
            </w:r>
          </w:p>
        </w:tc>
      </w:tr>
      <w:tr>
        <w:tc>
          <w:tcPr>
            <w:tcW w:type="dxa" w:w="2160"/>
          </w:tcPr>
          <w:p>
            <w:r>
              <w:t>Winjit Technologies</w:t>
            </w:r>
          </w:p>
        </w:tc>
        <w:tc>
          <w:tcPr>
            <w:tcW w:type="dxa" w:w="2160"/>
          </w:tcPr>
          <w:p>
            <w:r>
              <w:t>Piramal</w:t>
            </w:r>
          </w:p>
        </w:tc>
        <w:tc>
          <w:tcPr>
            <w:tcW w:type="dxa" w:w="2160"/>
          </w:tcPr>
          <w:p>
            <w:r>
              <w:t>Indus Valley Partners</w:t>
            </w:r>
          </w:p>
        </w:tc>
        <w:tc>
          <w:tcPr>
            <w:tcW w:type="dxa" w:w="2160"/>
          </w:tcPr>
          <w:p>
            <w:r>
              <w:t>Panel IQ</w:t>
            </w:r>
          </w:p>
        </w:tc>
      </w:tr>
      <w:tr>
        <w:tc>
          <w:tcPr>
            <w:tcW w:type="dxa" w:w="2160"/>
          </w:tcPr>
          <w:p>
            <w:r>
              <w:t>Biz 4 Solutions</w:t>
            </w:r>
          </w:p>
        </w:tc>
        <w:tc>
          <w:tcPr>
            <w:tcW w:type="dxa" w:w="2160"/>
          </w:tcPr>
          <w:p>
            <w:r>
              <w:t>Quantiphi</w:t>
            </w:r>
          </w:p>
        </w:tc>
        <w:tc>
          <w:tcPr>
            <w:tcW w:type="dxa" w:w="2160"/>
          </w:tcPr>
          <w:p>
            <w:r>
              <w:t>PharmaAce</w:t>
            </w:r>
          </w:p>
        </w:tc>
        <w:tc>
          <w:tcPr>
            <w:tcW w:type="dxa" w:w="2160"/>
          </w:tcPr>
          <w:p>
            <w:r>
              <w:t>Digiotech Solutions Pvt Ltd</w:t>
            </w:r>
          </w:p>
        </w:tc>
      </w:tr>
      <w:tr>
        <w:tc>
          <w:tcPr>
            <w:tcW w:type="dxa" w:w="2160"/>
          </w:tcPr>
          <w:p>
            <w:r>
              <w:t>InfoObjects</w:t>
            </w:r>
          </w:p>
        </w:tc>
        <w:tc>
          <w:tcPr>
            <w:tcW w:type="dxa" w:w="2160"/>
          </w:tcPr>
          <w:p>
            <w:r>
              <w:t>Comviva</w:t>
            </w:r>
          </w:p>
        </w:tc>
        <w:tc>
          <w:tcPr>
            <w:tcW w:type="dxa" w:w="2160"/>
          </w:tcPr>
          <w:p>
            <w:r>
              <w:t>Decimal Point Analytics</w:t>
            </w:r>
          </w:p>
        </w:tc>
        <w:tc>
          <w:tcPr>
            <w:tcW w:type="dxa" w:w="2160"/>
          </w:tcPr>
          <w:p>
            <w:r>
              <w:t>Morphle Labs</w:t>
            </w:r>
          </w:p>
        </w:tc>
      </w:tr>
      <w:tr>
        <w:tc>
          <w:tcPr>
            <w:tcW w:type="dxa" w:w="2160"/>
          </w:tcPr>
          <w:p>
            <w:r>
              <w:t>Atyati Technologies Pvt Ltd</w:t>
            </w:r>
          </w:p>
        </w:tc>
        <w:tc>
          <w:tcPr>
            <w:tcW w:type="dxa" w:w="2160"/>
          </w:tcPr>
          <w:p>
            <w:r>
              <w:t>Reliance Jio</w:t>
            </w:r>
          </w:p>
        </w:tc>
        <w:tc>
          <w:tcPr>
            <w:tcW w:type="dxa" w:w="2160"/>
          </w:tcPr>
          <w:p>
            <w:r>
              <w:t>Netcracker</w:t>
            </w:r>
          </w:p>
        </w:tc>
        <w:tc>
          <w:tcPr>
            <w:tcW w:type="dxa" w:w="2160"/>
          </w:tcPr>
          <w:p>
            <w:r>
              <w:t>Convegenius</w:t>
            </w:r>
          </w:p>
        </w:tc>
      </w:tr>
      <w:tr>
        <w:tc>
          <w:tcPr>
            <w:tcW w:type="dxa" w:w="2160"/>
          </w:tcPr>
          <w:p>
            <w:r>
              <w:t>Nokia</w:t>
            </w:r>
          </w:p>
        </w:tc>
        <w:tc>
          <w:tcPr>
            <w:tcW w:type="dxa" w:w="2160"/>
          </w:tcPr>
          <w:p>
            <w:r>
              <w:t>Chaayos</w:t>
            </w:r>
          </w:p>
        </w:tc>
        <w:tc>
          <w:tcPr>
            <w:tcW w:type="dxa" w:w="2160"/>
          </w:tcPr>
          <w:p>
            <w:r>
              <w:t>Zscaler</w:t>
            </w:r>
          </w:p>
        </w:tc>
        <w:tc>
          <w:tcPr>
            <w:tcW w:type="dxa" w:w="2160"/>
          </w:tcPr>
          <w:p>
            <w:r>
              <w:t>Zycus</w:t>
            </w:r>
          </w:p>
        </w:tc>
      </w:tr>
      <w:tr>
        <w:tc>
          <w:tcPr>
            <w:tcW w:type="dxa" w:w="2160"/>
          </w:tcPr>
          <w:p>
            <w:r>
              <w:t>BizWiz</w:t>
            </w:r>
          </w:p>
        </w:tc>
        <w:tc>
          <w:tcPr>
            <w:tcW w:type="dxa" w:w="2160"/>
          </w:tcPr>
          <w:p>
            <w:r>
              <w:t>Forbes Marhsall</w:t>
            </w:r>
          </w:p>
        </w:tc>
        <w:tc>
          <w:tcPr>
            <w:tcW w:type="dxa" w:w="2160"/>
          </w:tcPr>
          <w:p>
            <w:r>
              <w:t>APT Portfolio</w:t>
            </w:r>
          </w:p>
        </w:tc>
        <w:tc>
          <w:tcPr>
            <w:tcW w:type="dxa" w:w="2160"/>
          </w:tcPr>
          <w:p>
            <w:r>
              <w:t>Alstom Transport</w:t>
            </w:r>
          </w:p>
        </w:tc>
      </w:tr>
      <w:tr>
        <w:tc>
          <w:tcPr>
            <w:tcW w:type="dxa" w:w="2160"/>
          </w:tcPr>
          <w:p>
            <w:r>
              <w:t>Ninjacart</w:t>
            </w:r>
          </w:p>
        </w:tc>
        <w:tc>
          <w:tcPr>
            <w:tcW w:type="dxa" w:w="2160"/>
          </w:tcPr>
          <w:p>
            <w:r>
              <w:t>Applied Materials</w:t>
            </w:r>
          </w:p>
        </w:tc>
        <w:tc>
          <w:tcPr>
            <w:tcW w:type="dxa" w:w="2160"/>
          </w:tcPr>
          <w:p>
            <w:r>
              <w:t>Intellipaat</w:t>
            </w:r>
          </w:p>
        </w:tc>
        <w:tc>
          <w:tcPr>
            <w:tcW w:type="dxa" w:w="2160"/>
          </w:tcPr>
          <w:p>
            <w:r>
              <w:t>Jivox</w:t>
            </w:r>
          </w:p>
        </w:tc>
      </w:tr>
      <w:tr>
        <w:tc>
          <w:tcPr>
            <w:tcW w:type="dxa" w:w="2160"/>
          </w:tcPr>
          <w:p>
            <w:r>
              <w:t>Applied Material(Software Profile)</w:t>
            </w:r>
          </w:p>
        </w:tc>
        <w:tc>
          <w:tcPr>
            <w:tcW w:type="dxa" w:w="2160"/>
          </w:tcPr>
          <w:p>
            <w:r>
              <w:t>Latentview</w:t>
            </w:r>
          </w:p>
        </w:tc>
        <w:tc>
          <w:tcPr>
            <w:tcW w:type="dxa" w:w="2160"/>
          </w:tcPr>
          <w:p>
            <w:r>
              <w:t>Coriolis Technologies</w:t>
            </w:r>
          </w:p>
        </w:tc>
        <w:tc>
          <w:tcPr>
            <w:tcW w:type="dxa" w:w="2160"/>
          </w:tcPr>
          <w:p>
            <w:r>
              <w:t>Nation With Namo(Associate Consultant)</w:t>
            </w:r>
          </w:p>
        </w:tc>
      </w:tr>
      <w:tr>
        <w:tc>
          <w:tcPr>
            <w:tcW w:type="dxa" w:w="2160"/>
          </w:tcPr>
          <w:p>
            <w:r>
              <w:t>Daimler</w:t>
            </w:r>
          </w:p>
        </w:tc>
        <w:tc>
          <w:tcPr>
            <w:tcW w:type="dxa" w:w="2160"/>
          </w:tcPr>
          <w:p>
            <w:r>
              <w:t>Live your best life</w:t>
            </w:r>
          </w:p>
        </w:tc>
        <w:tc>
          <w:tcPr>
            <w:tcW w:type="dxa" w:w="2160"/>
          </w:tcPr>
          <w:p>
            <w:r>
              <w:t>Plan Realty</w:t>
            </w:r>
          </w:p>
        </w:tc>
        <w:tc>
          <w:tcPr>
            <w:tcW w:type="dxa" w:w="2160"/>
          </w:tcPr>
          <w:p>
            <w:r>
              <w:t>Frugal Tesitng</w:t>
            </w:r>
          </w:p>
        </w:tc>
      </w:tr>
      <w:tr>
        <w:tc>
          <w:tcPr>
            <w:tcW w:type="dxa" w:w="2160"/>
          </w:tcPr>
          <w:p>
            <w:r>
              <w:t>WSP</w:t>
            </w:r>
          </w:p>
        </w:tc>
        <w:tc>
          <w:tcPr>
            <w:tcW w:type="dxa" w:w="2160"/>
          </w:tcPr>
          <w:p>
            <w:r>
              <w:t>Thrillophilia</w:t>
            </w:r>
          </w:p>
        </w:tc>
        <w:tc>
          <w:tcPr>
            <w:tcW w:type="dxa" w:w="2160"/>
          </w:tcPr>
          <w:p>
            <w:r>
              <w:t>Aakash Byjus</w:t>
            </w:r>
          </w:p>
        </w:tc>
        <w:tc>
          <w:tcPr>
            <w:tcW w:type="dxa" w:w="2160"/>
          </w:tcPr>
          <w:p>
            <w:r>
              <w:t>Lucent Innovation</w:t>
            </w:r>
          </w:p>
        </w:tc>
      </w:tr>
      <w:tr>
        <w:tc>
          <w:tcPr>
            <w:tcW w:type="dxa" w:w="2160"/>
          </w:tcPr>
          <w:p>
            <w:r>
              <w:t>Vassar Lab</w:t>
            </w:r>
          </w:p>
        </w:tc>
        <w:tc>
          <w:tcPr>
            <w:tcW w:type="dxa" w:w="2160"/>
          </w:tcPr>
          <w:p>
            <w:r>
              <w:t>Vedanta Limited</w:t>
            </w:r>
          </w:p>
        </w:tc>
        <w:tc>
          <w:tcPr>
            <w:tcW w:type="dxa" w:w="2160"/>
          </w:tcPr>
          <w:p>
            <w:r>
              <w:t>Capace Software</w:t>
            </w:r>
          </w:p>
        </w:tc>
        <w:tc>
          <w:tcPr>
            <w:tcW w:type="dxa" w:w="2160"/>
          </w:tcPr>
          <w:p>
            <w:r>
              <w:t>People Interacitve</w:t>
            </w:r>
          </w:p>
        </w:tc>
      </w:tr>
      <w:tr>
        <w:tc>
          <w:tcPr>
            <w:tcW w:type="dxa" w:w="2160"/>
          </w:tcPr>
          <w:p>
            <w:r>
              <w:t>UI Path</w:t>
            </w:r>
          </w:p>
        </w:tc>
        <w:tc>
          <w:tcPr>
            <w:tcW w:type="dxa" w:w="2160"/>
          </w:tcPr>
          <w:p>
            <w:r>
              <w:t>CodeYoung</w:t>
            </w:r>
          </w:p>
        </w:tc>
        <w:tc>
          <w:tcPr>
            <w:tcW w:type="dxa" w:w="2160"/>
          </w:tcPr>
          <w:p>
            <w:r>
              <w:t>Physics Wallah</w:t>
            </w:r>
          </w:p>
        </w:tc>
        <w:tc>
          <w:tcPr>
            <w:tcW w:type="dxa" w:w="2160"/>
          </w:tcPr>
          <w:p>
            <w:r>
              <w:t>Walkover Web Solutions</w:t>
            </w:r>
          </w:p>
        </w:tc>
      </w:tr>
    </w:tbl>
    <w:p>
      <w:r>
        <w:br w:type="page"/>
      </w:r>
    </w:p>
    <w:p>
      <w:pPr>
        <w:pStyle w:val="Heading1"/>
      </w:pPr>
      <w:r>
        <w:t>2.1   Tabular Comparison: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  <w:gridCol w:w="4320"/>
        <w:gridCol w:w="4320"/>
        <w:gridCol w:w="4320"/>
        <w:gridCol w:w="4320"/>
        <w:gridCol w:w="4320"/>
        <w:gridCol w:w="4320"/>
        <w:gridCol w:w="4320"/>
        <w:gridCol w:w="4320"/>
        <w:gridCol w:w="4320"/>
      </w:tblGrid>
      <w:tr>
        <w:tc>
          <w:tcPr>
            <w:tcW w:type="dxa" w:w="8640"/>
          </w:tcPr>
          <w:p>
            <w:r>
              <w:t>Session</w:t>
            </w:r>
          </w:p>
        </w:tc>
        <w:tc>
          <w:tcPr>
            <w:tcW w:type="dxa" w:w="4320"/>
          </w:tcPr>
          <w:p>
            <w:r>
              <w:t>2014-15</w:t>
            </w:r>
          </w:p>
        </w:tc>
        <w:tc>
          <w:tcPr>
            <w:tcW w:type="dxa" w:w="4320"/>
          </w:tcPr>
          <w:p>
            <w:r>
              <w:t>2015-16</w:t>
            </w:r>
          </w:p>
        </w:tc>
        <w:tc>
          <w:tcPr>
            <w:tcW w:type="dxa" w:w="4320"/>
          </w:tcPr>
          <w:p>
            <w:r>
              <w:t>2016-17</w:t>
            </w:r>
          </w:p>
        </w:tc>
        <w:tc>
          <w:tcPr>
            <w:tcW w:type="dxa" w:w="4320"/>
          </w:tcPr>
          <w:p>
            <w:r>
              <w:t>2017-18</w:t>
            </w:r>
          </w:p>
        </w:tc>
        <w:tc>
          <w:tcPr>
            <w:tcW w:type="dxa" w:w="4320"/>
          </w:tcPr>
          <w:p>
            <w:r>
              <w:t>2018-19</w:t>
            </w:r>
          </w:p>
        </w:tc>
        <w:tc>
          <w:tcPr>
            <w:tcW w:type="dxa" w:w="4320"/>
          </w:tcPr>
          <w:p>
            <w:r>
              <w:t>2019-20</w:t>
            </w:r>
          </w:p>
        </w:tc>
        <w:tc>
          <w:tcPr>
            <w:tcW w:type="dxa" w:w="4320"/>
          </w:tcPr>
          <w:p>
            <w:r>
              <w:t>2020-21</w:t>
            </w:r>
          </w:p>
        </w:tc>
        <w:tc>
          <w:tcPr>
            <w:tcW w:type="dxa" w:w="4320"/>
          </w:tcPr>
          <w:p>
            <w:r>
              <w:t>2021-22</w:t>
            </w:r>
          </w:p>
        </w:tc>
        <w:tc>
          <w:tcPr>
            <w:tcW w:type="dxa" w:w="4320"/>
          </w:tcPr>
          <w:p>
            <w:r>
              <w:t>2022-23</w:t>
            </w:r>
          </w:p>
        </w:tc>
      </w:tr>
      <w:tr>
        <w:tc>
          <w:tcPr>
            <w:tcW w:type="dxa" w:w="8640"/>
          </w:tcPr>
          <w:p>
            <w:r>
              <w:t>No of Companies visited</w:t>
            </w:r>
          </w:p>
        </w:tc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59</w:t>
            </w:r>
          </w:p>
        </w:tc>
        <w:tc>
          <w:tcPr>
            <w:tcW w:type="dxa" w:w="4320"/>
          </w:tcPr>
          <w:p>
            <w:r>
              <w:t>54</w:t>
            </w:r>
          </w:p>
        </w:tc>
        <w:tc>
          <w:tcPr>
            <w:tcW w:type="dxa" w:w="4320"/>
          </w:tcPr>
          <w:p>
            <w:r>
              <w:t>60</w:t>
            </w:r>
          </w:p>
        </w:tc>
        <w:tc>
          <w:tcPr>
            <w:tcW w:type="dxa" w:w="4320"/>
          </w:tcPr>
          <w:p>
            <w:r>
              <w:t>81</w:t>
            </w:r>
          </w:p>
        </w:tc>
        <w:tc>
          <w:tcPr>
            <w:tcW w:type="dxa" w:w="4320"/>
          </w:tcPr>
          <w:p>
            <w:r>
              <w:t>91</w:t>
            </w:r>
          </w:p>
        </w:tc>
        <w:tc>
          <w:tcPr>
            <w:tcW w:type="dxa" w:w="4320"/>
          </w:tcPr>
          <w:p>
            <w:r>
              <w:t>65</w:t>
            </w:r>
          </w:p>
        </w:tc>
        <w:tc>
          <w:tcPr>
            <w:tcW w:type="dxa" w:w="4320"/>
          </w:tcPr>
          <w:p>
            <w:r>
              <w:t>155</w:t>
            </w:r>
          </w:p>
        </w:tc>
        <w:tc>
          <w:tcPr>
            <w:tcW w:type="dxa" w:w="4320"/>
          </w:tcPr>
          <w:p>
            <w:r>
              <w:t>219</w:t>
            </w:r>
          </w:p>
        </w:tc>
      </w:tr>
      <w:tr>
        <w:tc>
          <w:tcPr>
            <w:tcW w:type="dxa" w:w="8640"/>
          </w:tcPr>
          <w:p>
            <w:r>
              <w:t>No. of oﬀers</w:t>
            </w:r>
          </w:p>
        </w:tc>
        <w:tc>
          <w:tcPr>
            <w:tcW w:type="dxa" w:w="4320"/>
          </w:tcPr>
          <w:p>
            <w:r>
              <w:t>142</w:t>
            </w:r>
          </w:p>
        </w:tc>
        <w:tc>
          <w:tcPr>
            <w:tcW w:type="dxa" w:w="4320"/>
          </w:tcPr>
          <w:p>
            <w:r>
              <w:t>131</w:t>
            </w:r>
          </w:p>
        </w:tc>
        <w:tc>
          <w:tcPr>
            <w:tcW w:type="dxa" w:w="4320"/>
          </w:tcPr>
          <w:p>
            <w:r>
              <w:t>186</w:t>
            </w:r>
          </w:p>
        </w:tc>
        <w:tc>
          <w:tcPr>
            <w:tcW w:type="dxa" w:w="4320"/>
          </w:tcPr>
          <w:p>
            <w:r>
              <w:t>193</w:t>
            </w:r>
          </w:p>
        </w:tc>
        <w:tc>
          <w:tcPr>
            <w:tcW w:type="dxa" w:w="4320"/>
          </w:tcPr>
          <w:p>
            <w:r>
              <w:t>182</w:t>
            </w:r>
          </w:p>
        </w:tc>
        <w:tc>
          <w:tcPr>
            <w:tcW w:type="dxa" w:w="4320"/>
          </w:tcPr>
          <w:p>
            <w:r>
              <w:t>193</w:t>
            </w:r>
          </w:p>
        </w:tc>
        <w:tc>
          <w:tcPr>
            <w:tcW w:type="dxa" w:w="4320"/>
          </w:tcPr>
          <w:p>
            <w:r>
              <w:t>149</w:t>
            </w:r>
          </w:p>
        </w:tc>
        <w:tc>
          <w:tcPr>
            <w:tcW w:type="dxa" w:w="4320"/>
          </w:tcPr>
          <w:p>
            <w:r>
              <w:t>261</w:t>
            </w:r>
          </w:p>
        </w:tc>
        <w:tc>
          <w:tcPr>
            <w:tcW w:type="dxa" w:w="4320"/>
          </w:tcPr>
          <w:p>
            <w:r>
              <w:t>262</w:t>
            </w:r>
          </w:p>
        </w:tc>
      </w:tr>
      <w:tr>
        <w:tc>
          <w:tcPr>
            <w:tcW w:type="dxa" w:w="8640"/>
          </w:tcPr>
          <w:p>
            <w:r>
              <w:t>Average Package</w:t>
            </w:r>
          </w:p>
        </w:tc>
        <w:tc>
          <w:tcPr>
            <w:tcW w:type="dxa" w:w="4320"/>
          </w:tcPr>
          <w:p>
            <w:r>
              <w:t>5.92</w:t>
            </w:r>
          </w:p>
        </w:tc>
        <w:tc>
          <w:tcPr>
            <w:tcW w:type="dxa" w:w="4320"/>
          </w:tcPr>
          <w:p>
            <w:r>
              <w:t>6.5</w:t>
            </w:r>
          </w:p>
        </w:tc>
        <w:tc>
          <w:tcPr>
            <w:tcW w:type="dxa" w:w="4320"/>
          </w:tcPr>
          <w:p>
            <w:r>
              <w:t>6.05</w:t>
            </w:r>
          </w:p>
        </w:tc>
        <w:tc>
          <w:tcPr>
            <w:tcW w:type="dxa" w:w="4320"/>
          </w:tcPr>
          <w:p>
            <w:r>
              <w:t>10.65</w:t>
            </w:r>
          </w:p>
        </w:tc>
        <w:tc>
          <w:tcPr>
            <w:tcW w:type="dxa" w:w="4320"/>
          </w:tcPr>
          <w:p>
            <w:r>
              <w:t>12.51</w:t>
            </w:r>
          </w:p>
        </w:tc>
        <w:tc>
          <w:tcPr>
            <w:tcW w:type="dxa" w:w="4320"/>
          </w:tcPr>
          <w:p>
            <w:r>
              <w:t>15.56</w:t>
            </w:r>
          </w:p>
        </w:tc>
        <w:tc>
          <w:tcPr>
            <w:tcW w:type="dxa" w:w="4320"/>
          </w:tcPr>
          <w:p>
            <w:r>
              <w:t>11.69</w:t>
            </w:r>
          </w:p>
        </w:tc>
        <w:tc>
          <w:tcPr>
            <w:tcW w:type="dxa" w:w="4320"/>
          </w:tcPr>
          <w:p>
            <w:r>
              <w:t>17.45</w:t>
            </w:r>
          </w:p>
        </w:tc>
        <w:tc>
          <w:tcPr>
            <w:tcW w:type="dxa" w:w="4320"/>
          </w:tcPr>
          <w:p>
            <w:r>
              <w:t>25.24</w:t>
            </w:r>
          </w:p>
        </w:tc>
      </w:tr>
    </w:tbl>
    <w:p>
      <w:pPr>
        <w:pStyle w:val="Heading1"/>
      </w:pPr>
      <w:r>
        <w:t>2.2   Graphs for Comparison with previous years:</w:t>
      </w:r>
    </w:p>
    <w:p>
      <w:pPr>
        <w:pStyle w:val="Heading2"/>
      </w:pPr>
      <w:r>
        <w:t>a)</w:t>
        <w:tab/>
        <w:t xml:space="preserve"> No of companies visited: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_no_compani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b)</w:t>
        <w:tab/>
        <w:t xml:space="preserve"> Average package distribution: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_avg_pack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c)</w:t>
        <w:tab/>
        <w:t>No. of Offers: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v_no_offer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