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CSE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130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231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266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185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81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80.09%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25.72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19.63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82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8.5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191112249</w:t>
            </w:r>
          </w:p>
        </w:tc>
        <w:tc>
          <w:tcPr>
            <w:tcW w:type="dxa" w:w="1872"/>
          </w:tcPr>
          <w:p>
            <w:r>
              <w:t>ARUN KUMAR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191112272</w:t>
            </w:r>
          </w:p>
        </w:tc>
        <w:tc>
          <w:tcPr>
            <w:tcW w:type="dxa" w:w="1872"/>
          </w:tcPr>
          <w:p>
            <w:r>
              <w:t>Aaditya Singh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191112057</w:t>
            </w:r>
          </w:p>
        </w:tc>
        <w:tc>
          <w:tcPr>
            <w:tcW w:type="dxa" w:w="1872"/>
          </w:tcPr>
          <w:p>
            <w:r>
              <w:t>Addanki V S D Krishna Vivek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191112423</w:t>
            </w:r>
          </w:p>
        </w:tc>
        <w:tc>
          <w:tcPr>
            <w:tcW w:type="dxa" w:w="1872"/>
          </w:tcPr>
          <w:p>
            <w:r>
              <w:t>Amit Kumar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191112207</w:t>
            </w:r>
          </w:p>
        </w:tc>
        <w:tc>
          <w:tcPr>
            <w:tcW w:type="dxa" w:w="1872"/>
          </w:tcPr>
          <w:p>
            <w:r>
              <w:t>Devashree Gajendragadkar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191112015</w:t>
            </w:r>
          </w:p>
        </w:tc>
        <w:tc>
          <w:tcPr>
            <w:tcW w:type="dxa" w:w="1872"/>
          </w:tcPr>
          <w:p>
            <w:r>
              <w:t>Kunal Thite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191112216</w:t>
            </w:r>
          </w:p>
        </w:tc>
        <w:tc>
          <w:tcPr>
            <w:tcW w:type="dxa" w:w="1872"/>
          </w:tcPr>
          <w:p>
            <w:r>
              <w:t>Manav Ahuja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191112250</w:t>
            </w:r>
          </w:p>
        </w:tc>
        <w:tc>
          <w:tcPr>
            <w:tcW w:type="dxa" w:w="1872"/>
          </w:tcPr>
          <w:p>
            <w:r>
              <w:t>Priyanshu Mangal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191112244</w:t>
            </w:r>
          </w:p>
        </w:tc>
        <w:tc>
          <w:tcPr>
            <w:tcW w:type="dxa" w:w="1872"/>
          </w:tcPr>
          <w:p>
            <w:r>
              <w:t>Saksham Shrivastava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191112030</w:t>
            </w:r>
          </w:p>
        </w:tc>
        <w:tc>
          <w:tcPr>
            <w:tcW w:type="dxa" w:w="1872"/>
          </w:tcPr>
          <w:p>
            <w:r>
              <w:t>Shubham Garge</w:t>
            </w:r>
          </w:p>
        </w:tc>
        <w:tc>
          <w:tcPr>
            <w:tcW w:type="dxa" w:w="1872"/>
          </w:tcPr>
          <w:p>
            <w:r>
              <w:t>Airtel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191112201</w:t>
            </w:r>
          </w:p>
        </w:tc>
        <w:tc>
          <w:tcPr>
            <w:tcW w:type="dxa" w:w="1872"/>
          </w:tcPr>
          <w:p>
            <w:r>
              <w:t>Akshay Pandey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191112023</w:t>
            </w:r>
          </w:p>
        </w:tc>
        <w:tc>
          <w:tcPr>
            <w:tcW w:type="dxa" w:w="1872"/>
          </w:tcPr>
          <w:p>
            <w:r>
              <w:t>Aman Kulshreshtha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191112477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191112215</w:t>
            </w:r>
          </w:p>
        </w:tc>
        <w:tc>
          <w:tcPr>
            <w:tcW w:type="dxa" w:w="1872"/>
          </w:tcPr>
          <w:p>
            <w:r>
              <w:t>Bhavesh Agarwal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191112476</w:t>
            </w:r>
          </w:p>
        </w:tc>
        <w:tc>
          <w:tcPr>
            <w:tcW w:type="dxa" w:w="1872"/>
          </w:tcPr>
          <w:p>
            <w:r>
              <w:t>Faisal Jamil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191112273</w:t>
            </w:r>
          </w:p>
        </w:tc>
        <w:tc>
          <w:tcPr>
            <w:tcW w:type="dxa" w:w="1872"/>
          </w:tcPr>
          <w:p>
            <w:r>
              <w:t>Mridul Karan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191112206</w:t>
            </w:r>
          </w:p>
        </w:tc>
        <w:tc>
          <w:tcPr>
            <w:tcW w:type="dxa" w:w="1872"/>
          </w:tcPr>
          <w:p>
            <w:r>
              <w:t>Pratyush Bansal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191112235</w:t>
            </w:r>
          </w:p>
        </w:tc>
        <w:tc>
          <w:tcPr>
            <w:tcW w:type="dxa" w:w="1872"/>
          </w:tcPr>
          <w:p>
            <w:r>
              <w:t>Rahul Singh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82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191112228</w:t>
            </w:r>
          </w:p>
        </w:tc>
        <w:tc>
          <w:tcPr>
            <w:tcW w:type="dxa" w:w="1872"/>
          </w:tcPr>
          <w:p>
            <w:r>
              <w:t>Acha Akshaya</w:t>
            </w:r>
          </w:p>
        </w:tc>
        <w:tc>
          <w:tcPr>
            <w:tcW w:type="dxa" w:w="1872"/>
          </w:tcPr>
          <w:p>
            <w:r>
              <w:t>C-Dac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191112050</w:t>
            </w:r>
          </w:p>
        </w:tc>
        <w:tc>
          <w:tcPr>
            <w:tcW w:type="dxa" w:w="1872"/>
          </w:tcPr>
          <w:p>
            <w:r>
              <w:t>Albert Jokelin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191112240</w:t>
            </w:r>
          </w:p>
        </w:tc>
        <w:tc>
          <w:tcPr>
            <w:tcW w:type="dxa" w:w="1872"/>
          </w:tcPr>
          <w:p>
            <w:r>
              <w:t>Anubhav Das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191112420</w:t>
            </w:r>
          </w:p>
        </w:tc>
        <w:tc>
          <w:tcPr>
            <w:tcW w:type="dxa" w:w="1872"/>
          </w:tcPr>
          <w:p>
            <w:r>
              <w:t>Anurag Mehar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191112265</w:t>
            </w:r>
          </w:p>
        </w:tc>
        <w:tc>
          <w:tcPr>
            <w:tcW w:type="dxa" w:w="1872"/>
          </w:tcPr>
          <w:p>
            <w:r>
              <w:t>Ashish Popandiya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191112069</w:t>
            </w:r>
          </w:p>
        </w:tc>
        <w:tc>
          <w:tcPr>
            <w:tcW w:type="dxa" w:w="1872"/>
          </w:tcPr>
          <w:p>
            <w:r>
              <w:t>Devendra Kumar Singh Yadav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191112016</w:t>
            </w:r>
          </w:p>
        </w:tc>
        <w:tc>
          <w:tcPr>
            <w:tcW w:type="dxa" w:w="1872"/>
          </w:tcPr>
          <w:p>
            <w:r>
              <w:t>KABOTHU HARSHAVARDHAN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191112446</w:t>
            </w:r>
          </w:p>
        </w:tc>
        <w:tc>
          <w:tcPr>
            <w:tcW w:type="dxa" w:w="1872"/>
          </w:tcPr>
          <w:p>
            <w:r>
              <w:t>Nayana Krishnan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191112269</w:t>
            </w:r>
          </w:p>
        </w:tc>
        <w:tc>
          <w:tcPr>
            <w:tcW w:type="dxa" w:w="1872"/>
          </w:tcPr>
          <w:p>
            <w:r>
              <w:t>PRIYANSHU KUMAR YADAV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191112045</w:t>
            </w:r>
          </w:p>
        </w:tc>
        <w:tc>
          <w:tcPr>
            <w:tcW w:type="dxa" w:w="1872"/>
          </w:tcPr>
          <w:p>
            <w:r>
              <w:t>Prerak Verma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191112059</w:t>
            </w:r>
          </w:p>
        </w:tc>
        <w:tc>
          <w:tcPr>
            <w:tcW w:type="dxa" w:w="1872"/>
          </w:tcPr>
          <w:p>
            <w:r>
              <w:t>Sachin poonia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191112236</w:t>
            </w:r>
          </w:p>
        </w:tc>
        <w:tc>
          <w:tcPr>
            <w:tcW w:type="dxa" w:w="1872"/>
          </w:tcPr>
          <w:p>
            <w:r>
              <w:t>Srajan Deo Jain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191112067</w:t>
            </w:r>
          </w:p>
        </w:tc>
        <w:tc>
          <w:tcPr>
            <w:tcW w:type="dxa" w:w="1872"/>
          </w:tcPr>
          <w:p>
            <w:r>
              <w:t>Sudheer Singh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191112233</w:t>
            </w:r>
          </w:p>
        </w:tc>
        <w:tc>
          <w:tcPr>
            <w:tcW w:type="dxa" w:w="1872"/>
          </w:tcPr>
          <w:p>
            <w:r>
              <w:t>Zeeshan Quamar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191112077</w:t>
            </w:r>
          </w:p>
        </w:tc>
        <w:tc>
          <w:tcPr>
            <w:tcW w:type="dxa" w:w="1872"/>
          </w:tcPr>
          <w:p>
            <w:r>
              <w:t>sonde vishnuvardhan rao</w:t>
            </w:r>
          </w:p>
        </w:tc>
        <w:tc>
          <w:tcPr>
            <w:tcW w:type="dxa" w:w="1872"/>
          </w:tcPr>
          <w:p>
            <w:r>
              <w:t>CDOT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191112020</w:t>
            </w:r>
          </w:p>
        </w:tc>
        <w:tc>
          <w:tcPr>
            <w:tcW w:type="dxa" w:w="1872"/>
          </w:tcPr>
          <w:p>
            <w:r>
              <w:t>Harshit Prajapati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191112413</w:t>
            </w:r>
          </w:p>
        </w:tc>
        <w:tc>
          <w:tcPr>
            <w:tcW w:type="dxa" w:w="1872"/>
          </w:tcPr>
          <w:p>
            <w:r>
              <w:t>Nikhil Kushwah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191112470</w:t>
            </w:r>
          </w:p>
        </w:tc>
        <w:tc>
          <w:tcPr>
            <w:tcW w:type="dxa" w:w="1872"/>
          </w:tcPr>
          <w:p>
            <w:r>
              <w:t>Sunkara Lakshmi Manasa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20.75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191112457</w:t>
            </w:r>
          </w:p>
        </w:tc>
        <w:tc>
          <w:tcPr>
            <w:tcW w:type="dxa" w:w="1872"/>
          </w:tcPr>
          <w:p>
            <w:r>
              <w:t>Divyanshu Gupta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191112031</w:t>
            </w:r>
          </w:p>
        </w:tc>
        <w:tc>
          <w:tcPr>
            <w:tcW w:type="dxa" w:w="1872"/>
          </w:tcPr>
          <w:p>
            <w:r>
              <w:t>VISHWAS SAHU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191112061</w:t>
            </w:r>
          </w:p>
        </w:tc>
        <w:tc>
          <w:tcPr>
            <w:tcW w:type="dxa" w:w="1872"/>
          </w:tcPr>
          <w:p>
            <w:r>
              <w:t>Vaishali Raghuwanshi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191112440</w:t>
            </w:r>
          </w:p>
        </w:tc>
        <w:tc>
          <w:tcPr>
            <w:tcW w:type="dxa" w:w="1872"/>
          </w:tcPr>
          <w:p>
            <w:r>
              <w:t>Shaik Ferozuddin</w:t>
            </w:r>
          </w:p>
        </w:tc>
        <w:tc>
          <w:tcPr>
            <w:tcW w:type="dxa" w:w="1872"/>
          </w:tcPr>
          <w:p>
            <w:r>
              <w:t>Debar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191112421</w:t>
            </w:r>
          </w:p>
        </w:tc>
        <w:tc>
          <w:tcPr>
            <w:tcW w:type="dxa" w:w="1872"/>
          </w:tcPr>
          <w:p>
            <w:r>
              <w:t>Ankit Aakodiya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191112231</w:t>
            </w:r>
          </w:p>
        </w:tc>
        <w:tc>
          <w:tcPr>
            <w:tcW w:type="dxa" w:w="1872"/>
          </w:tcPr>
          <w:p>
            <w:r>
              <w:t>Parthesh Gupta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191112480</w:t>
            </w:r>
          </w:p>
        </w:tc>
        <w:tc>
          <w:tcPr>
            <w:tcW w:type="dxa" w:w="1872"/>
          </w:tcPr>
          <w:p>
            <w:r>
              <w:t>Ankit Upadhyay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191112437</w:t>
            </w:r>
          </w:p>
        </w:tc>
        <w:tc>
          <w:tcPr>
            <w:tcW w:type="dxa" w:w="1872"/>
          </w:tcPr>
          <w:p>
            <w:r>
              <w:t>Komal bisht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191112432</w:t>
            </w:r>
          </w:p>
        </w:tc>
        <w:tc>
          <w:tcPr>
            <w:tcW w:type="dxa" w:w="1872"/>
          </w:tcPr>
          <w:p>
            <w:r>
              <w:t>Konjeti Sathwika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191112227</w:t>
            </w:r>
          </w:p>
        </w:tc>
        <w:tc>
          <w:tcPr>
            <w:tcW w:type="dxa" w:w="1872"/>
          </w:tcPr>
          <w:p>
            <w:r>
              <w:t>Naveen Dongre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191112048</w:t>
            </w:r>
          </w:p>
        </w:tc>
        <w:tc>
          <w:tcPr>
            <w:tcW w:type="dxa" w:w="1872"/>
          </w:tcPr>
          <w:p>
            <w:r>
              <w:t>Nishi Mahalwar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191112022</w:t>
            </w:r>
          </w:p>
        </w:tc>
        <w:tc>
          <w:tcPr>
            <w:tcW w:type="dxa" w:w="1872"/>
          </w:tcPr>
          <w:p>
            <w:r>
              <w:t>Palak Bende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191112202</w:t>
            </w:r>
          </w:p>
        </w:tc>
        <w:tc>
          <w:tcPr>
            <w:tcW w:type="dxa" w:w="1872"/>
          </w:tcPr>
          <w:p>
            <w:r>
              <w:t>Raghavendra Makarand Kulkarni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191112402</w:t>
            </w:r>
          </w:p>
        </w:tc>
        <w:tc>
          <w:tcPr>
            <w:tcW w:type="dxa" w:w="1872"/>
          </w:tcPr>
          <w:p>
            <w:r>
              <w:t>SANKALP MAHAJAN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191112444</w:t>
            </w:r>
          </w:p>
        </w:tc>
        <w:tc>
          <w:tcPr>
            <w:tcW w:type="dxa" w:w="1872"/>
          </w:tcPr>
          <w:p>
            <w:r>
              <w:t>Satyam Singh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191112221</w:t>
            </w:r>
          </w:p>
        </w:tc>
        <w:tc>
          <w:tcPr>
            <w:tcW w:type="dxa" w:w="1872"/>
          </w:tcPr>
          <w:p>
            <w:r>
              <w:t>Saurav Gupta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191112467</w:t>
            </w:r>
          </w:p>
        </w:tc>
        <w:tc>
          <w:tcPr>
            <w:tcW w:type="dxa" w:w="1872"/>
          </w:tcPr>
          <w:p>
            <w:r>
              <w:t>Shailly Mishra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191112256</w:t>
            </w:r>
          </w:p>
        </w:tc>
        <w:tc>
          <w:tcPr>
            <w:tcW w:type="dxa" w:w="1872"/>
          </w:tcPr>
          <w:p>
            <w:r>
              <w:t>Shivanshu Vishnoi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191112453</w:t>
            </w:r>
          </w:p>
        </w:tc>
        <w:tc>
          <w:tcPr>
            <w:tcW w:type="dxa" w:w="1872"/>
          </w:tcPr>
          <w:p>
            <w:r>
              <w:t>Siddareddygari Amrutha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191112406</w:t>
            </w:r>
          </w:p>
        </w:tc>
        <w:tc>
          <w:tcPr>
            <w:tcW w:type="dxa" w:w="1872"/>
          </w:tcPr>
          <w:p>
            <w:r>
              <w:t>Vijay Chadokar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191112419</w:t>
            </w:r>
          </w:p>
        </w:tc>
        <w:tc>
          <w:tcPr>
            <w:tcW w:type="dxa" w:w="1872"/>
          </w:tcPr>
          <w:p>
            <w:r>
              <w:t>Vivek Kumar Ahirwar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191112433</w:t>
            </w:r>
          </w:p>
        </w:tc>
        <w:tc>
          <w:tcPr>
            <w:tcW w:type="dxa" w:w="1872"/>
          </w:tcPr>
          <w:p>
            <w:r>
              <w:t>ANAY RAJ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191112211</w:t>
            </w:r>
          </w:p>
        </w:tc>
        <w:tc>
          <w:tcPr>
            <w:tcW w:type="dxa" w:w="1872"/>
          </w:tcPr>
          <w:p>
            <w:r>
              <w:t>Shubham Patidar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191112044</w:t>
            </w:r>
          </w:p>
        </w:tc>
        <w:tc>
          <w:tcPr>
            <w:tcW w:type="dxa" w:w="1872"/>
          </w:tcPr>
          <w:p>
            <w:r>
              <w:t>Aditya Patel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191112405</w:t>
            </w:r>
          </w:p>
        </w:tc>
        <w:tc>
          <w:tcPr>
            <w:tcW w:type="dxa" w:w="1872"/>
          </w:tcPr>
          <w:p>
            <w:r>
              <w:t>Aman Rahangdale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191112253</w:t>
            </w:r>
          </w:p>
        </w:tc>
        <w:tc>
          <w:tcPr>
            <w:tcW w:type="dxa" w:w="1872"/>
          </w:tcPr>
          <w:p>
            <w:r>
              <w:t>Ayush Patel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191112447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191112248</w:t>
            </w:r>
          </w:p>
        </w:tc>
        <w:tc>
          <w:tcPr>
            <w:tcW w:type="dxa" w:w="1872"/>
          </w:tcPr>
          <w:p>
            <w:r>
              <w:t>Himanshu kumar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191112223</w:t>
            </w:r>
          </w:p>
        </w:tc>
        <w:tc>
          <w:tcPr>
            <w:tcW w:type="dxa" w:w="1872"/>
          </w:tcPr>
          <w:p>
            <w:r>
              <w:t>PALAK MEENA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191112208</w:t>
            </w:r>
          </w:p>
        </w:tc>
        <w:tc>
          <w:tcPr>
            <w:tcW w:type="dxa" w:w="1872"/>
          </w:tcPr>
          <w:p>
            <w:r>
              <w:t>Rishit Sigotia</w:t>
            </w:r>
          </w:p>
        </w:tc>
        <w:tc>
          <w:tcPr>
            <w:tcW w:type="dxa" w:w="1872"/>
          </w:tcPr>
          <w:p>
            <w:r>
              <w:t>GEP Solutions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191112014</w:t>
            </w:r>
          </w:p>
        </w:tc>
        <w:tc>
          <w:tcPr>
            <w:tcW w:type="dxa" w:w="1872"/>
          </w:tcPr>
          <w:p>
            <w:r>
              <w:t>Aditya Shukla</w:t>
            </w:r>
          </w:p>
        </w:tc>
        <w:tc>
          <w:tcPr>
            <w:tcW w:type="dxa" w:w="1872"/>
          </w:tcPr>
          <w:p>
            <w:r>
              <w:t>Galvantrix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191112021</w:t>
            </w:r>
          </w:p>
        </w:tc>
        <w:tc>
          <w:tcPr>
            <w:tcW w:type="dxa" w:w="1872"/>
          </w:tcPr>
          <w:p>
            <w:r>
              <w:t>Darshini Sharma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191112426</w:t>
            </w:r>
          </w:p>
        </w:tc>
        <w:tc>
          <w:tcPr>
            <w:tcW w:type="dxa" w:w="1872"/>
          </w:tcPr>
          <w:p>
            <w:r>
              <w:t>Rajat Kumar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191112429</w:t>
            </w:r>
          </w:p>
        </w:tc>
        <w:tc>
          <w:tcPr>
            <w:tcW w:type="dxa" w:w="1872"/>
          </w:tcPr>
          <w:p>
            <w:r>
              <w:t>Vineet Kumar Chaudhary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191112010</w:t>
            </w:r>
          </w:p>
        </w:tc>
        <w:tc>
          <w:tcPr>
            <w:tcW w:type="dxa" w:w="1872"/>
          </w:tcPr>
          <w:p>
            <w:r>
              <w:t>Bodhi Yonzon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191112003</w:t>
            </w:r>
          </w:p>
        </w:tc>
        <w:tc>
          <w:tcPr>
            <w:tcW w:type="dxa" w:w="1872"/>
          </w:tcPr>
          <w:p>
            <w:r>
              <w:t>Manali Agrawal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191112278</w:t>
            </w:r>
          </w:p>
        </w:tc>
        <w:tc>
          <w:tcPr>
            <w:tcW w:type="dxa" w:w="1872"/>
          </w:tcPr>
          <w:p>
            <w:r>
              <w:t>Matta Tarun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191112247</w:t>
            </w:r>
          </w:p>
        </w:tc>
        <w:tc>
          <w:tcPr>
            <w:tcW w:type="dxa" w:w="1872"/>
          </w:tcPr>
          <w:p>
            <w:r>
              <w:t>Rooth Maria Joshi</w:t>
            </w:r>
          </w:p>
        </w:tc>
        <w:tc>
          <w:tcPr>
            <w:tcW w:type="dxa" w:w="1872"/>
          </w:tcPr>
          <w:p>
            <w:r>
              <w:t>IDBI Bank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191112261</w:t>
            </w:r>
          </w:p>
        </w:tc>
        <w:tc>
          <w:tcPr>
            <w:tcW w:type="dxa" w:w="1872"/>
          </w:tcPr>
          <w:p>
            <w:r>
              <w:t>Abhishek Batti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191112474</w:t>
            </w:r>
          </w:p>
        </w:tc>
        <w:tc>
          <w:tcPr>
            <w:tcW w:type="dxa" w:w="1872"/>
          </w:tcPr>
          <w:p>
            <w:r>
              <w:t>Akanksha Gupta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191112465</w:t>
            </w:r>
          </w:p>
        </w:tc>
        <w:tc>
          <w:tcPr>
            <w:tcW w:type="dxa" w:w="1872"/>
          </w:tcPr>
          <w:p>
            <w:r>
              <w:t>Ayush Gour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191112063</w:t>
            </w:r>
          </w:p>
        </w:tc>
        <w:tc>
          <w:tcPr>
            <w:tcW w:type="dxa" w:w="1872"/>
          </w:tcPr>
          <w:p>
            <w:r>
              <w:t>Kshitij Bafna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191112025</w:t>
            </w:r>
          </w:p>
        </w:tc>
        <w:tc>
          <w:tcPr>
            <w:tcW w:type="dxa" w:w="1872"/>
          </w:tcPr>
          <w:p>
            <w:r>
              <w:t>PRABHAT KUMAR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191112427</w:t>
            </w:r>
          </w:p>
        </w:tc>
        <w:tc>
          <w:tcPr>
            <w:tcW w:type="dxa" w:w="1872"/>
          </w:tcPr>
          <w:p>
            <w:r>
              <w:t>Prakhar Gupta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191112436</w:t>
            </w:r>
          </w:p>
        </w:tc>
        <w:tc>
          <w:tcPr>
            <w:tcW w:type="dxa" w:w="1872"/>
          </w:tcPr>
          <w:p>
            <w:r>
              <w:t>Seshal Jain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191112401</w:t>
            </w:r>
          </w:p>
        </w:tc>
        <w:tc>
          <w:tcPr>
            <w:tcW w:type="dxa" w:w="1872"/>
          </w:tcPr>
          <w:p>
            <w:r>
              <w:t>V V Mansi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83</w:t>
            </w:r>
          </w:p>
        </w:tc>
        <w:tc>
          <w:tcPr>
            <w:tcW w:type="dxa" w:w="1872"/>
          </w:tcPr>
          <w:p>
            <w:r>
              <w:t>191112259</w:t>
            </w:r>
          </w:p>
        </w:tc>
        <w:tc>
          <w:tcPr>
            <w:tcW w:type="dxa" w:w="1872"/>
          </w:tcPr>
          <w:p>
            <w:r>
              <w:t>Cheerla Sai Krusheel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84</w:t>
            </w:r>
          </w:p>
        </w:tc>
        <w:tc>
          <w:tcPr>
            <w:tcW w:type="dxa" w:w="1872"/>
          </w:tcPr>
          <w:p>
            <w:r>
              <w:t>191112242</w:t>
            </w:r>
          </w:p>
        </w:tc>
        <w:tc>
          <w:tcPr>
            <w:tcW w:type="dxa" w:w="1872"/>
          </w:tcPr>
          <w:p>
            <w:r>
              <w:t>Durgesh Kumar Gupta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85</w:t>
            </w:r>
          </w:p>
        </w:tc>
        <w:tc>
          <w:tcPr>
            <w:tcW w:type="dxa" w:w="1872"/>
          </w:tcPr>
          <w:p>
            <w:r>
              <w:t>191112431</w:t>
            </w:r>
          </w:p>
        </w:tc>
        <w:tc>
          <w:tcPr>
            <w:tcW w:type="dxa" w:w="1872"/>
          </w:tcPr>
          <w:p>
            <w:r>
              <w:t>Konjeti Harika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86</w:t>
            </w:r>
          </w:p>
        </w:tc>
        <w:tc>
          <w:tcPr>
            <w:tcW w:type="dxa" w:w="1872"/>
          </w:tcPr>
          <w:p>
            <w:r>
              <w:t>191112478</w:t>
            </w:r>
          </w:p>
        </w:tc>
        <w:tc>
          <w:tcPr>
            <w:tcW w:type="dxa" w:w="1872"/>
          </w:tcPr>
          <w:p>
            <w:r>
              <w:t>Mohammad Areeb Moini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87</w:t>
            </w:r>
          </w:p>
        </w:tc>
        <w:tc>
          <w:tcPr>
            <w:tcW w:type="dxa" w:w="1872"/>
          </w:tcPr>
          <w:p>
            <w:r>
              <w:t>191112473</w:t>
            </w:r>
          </w:p>
        </w:tc>
        <w:tc>
          <w:tcPr>
            <w:tcW w:type="dxa" w:w="1872"/>
          </w:tcPr>
          <w:p>
            <w:r>
              <w:t>Prashant Kaushal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88</w:t>
            </w:r>
          </w:p>
        </w:tc>
        <w:tc>
          <w:tcPr>
            <w:tcW w:type="dxa" w:w="1872"/>
          </w:tcPr>
          <w:p>
            <w:r>
              <w:t>191112017</w:t>
            </w:r>
          </w:p>
        </w:tc>
        <w:tc>
          <w:tcPr>
            <w:tcW w:type="dxa" w:w="1872"/>
          </w:tcPr>
          <w:p>
            <w:r>
              <w:t>Aayush Dhakad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89</w:t>
            </w:r>
          </w:p>
        </w:tc>
        <w:tc>
          <w:tcPr>
            <w:tcW w:type="dxa" w:w="1872"/>
          </w:tcPr>
          <w:p>
            <w:r>
              <w:t>191112029</w:t>
            </w:r>
          </w:p>
        </w:tc>
        <w:tc>
          <w:tcPr>
            <w:tcW w:type="dxa" w:w="1872"/>
          </w:tcPr>
          <w:p>
            <w:r>
              <w:t>Altaf khan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90</w:t>
            </w:r>
          </w:p>
        </w:tc>
        <w:tc>
          <w:tcPr>
            <w:tcW w:type="dxa" w:w="1872"/>
          </w:tcPr>
          <w:p>
            <w:r>
              <w:t>191112479</w:t>
            </w:r>
          </w:p>
        </w:tc>
        <w:tc>
          <w:tcPr>
            <w:tcW w:type="dxa" w:w="1872"/>
          </w:tcPr>
          <w:p>
            <w:r>
              <w:t>Kedar Sharma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91</w:t>
            </w:r>
          </w:p>
        </w:tc>
        <w:tc>
          <w:tcPr>
            <w:tcW w:type="dxa" w:w="1872"/>
          </w:tcPr>
          <w:p>
            <w:r>
              <w:t>191112036</w:t>
            </w:r>
          </w:p>
        </w:tc>
        <w:tc>
          <w:tcPr>
            <w:tcW w:type="dxa" w:w="1872"/>
          </w:tcPr>
          <w:p>
            <w:r>
              <w:t>Nimmi Diwakar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92</w:t>
            </w:r>
          </w:p>
        </w:tc>
        <w:tc>
          <w:tcPr>
            <w:tcW w:type="dxa" w:w="1872"/>
          </w:tcPr>
          <w:p>
            <w:r>
              <w:t>191112279</w:t>
            </w:r>
          </w:p>
        </w:tc>
        <w:tc>
          <w:tcPr>
            <w:tcW w:type="dxa" w:w="1872"/>
          </w:tcPr>
          <w:p>
            <w:r>
              <w:t>Sai Yaswanth Ammineni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93</w:t>
            </w:r>
          </w:p>
        </w:tc>
        <w:tc>
          <w:tcPr>
            <w:tcW w:type="dxa" w:w="1872"/>
          </w:tcPr>
          <w:p>
            <w:r>
              <w:t>191112414</w:t>
            </w:r>
          </w:p>
        </w:tc>
        <w:tc>
          <w:tcPr>
            <w:tcW w:type="dxa" w:w="1872"/>
          </w:tcPr>
          <w:p>
            <w:r>
              <w:t>Sangam Kumar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94</w:t>
            </w:r>
          </w:p>
        </w:tc>
        <w:tc>
          <w:tcPr>
            <w:tcW w:type="dxa" w:w="1872"/>
          </w:tcPr>
          <w:p>
            <w:r>
              <w:t>191112425</w:t>
            </w:r>
          </w:p>
        </w:tc>
        <w:tc>
          <w:tcPr>
            <w:tcW w:type="dxa" w:w="1872"/>
          </w:tcPr>
          <w:p>
            <w:r>
              <w:t>Anchit Kothari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95</w:t>
            </w:r>
          </w:p>
        </w:tc>
        <w:tc>
          <w:tcPr>
            <w:tcW w:type="dxa" w:w="1872"/>
          </w:tcPr>
          <w:p>
            <w:r>
              <w:t>191112224</w:t>
            </w:r>
          </w:p>
        </w:tc>
        <w:tc>
          <w:tcPr>
            <w:tcW w:type="dxa" w:w="1872"/>
          </w:tcPr>
          <w:p>
            <w:r>
              <w:t>Aishwarya Eedala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96</w:t>
            </w:r>
          </w:p>
        </w:tc>
        <w:tc>
          <w:tcPr>
            <w:tcW w:type="dxa" w:w="1872"/>
          </w:tcPr>
          <w:p>
            <w:r>
              <w:t>191112266</w:t>
            </w:r>
          </w:p>
        </w:tc>
        <w:tc>
          <w:tcPr>
            <w:tcW w:type="dxa" w:w="1872"/>
          </w:tcPr>
          <w:p>
            <w:r>
              <w:t>Anand Bhosle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97</w:t>
            </w:r>
          </w:p>
        </w:tc>
        <w:tc>
          <w:tcPr>
            <w:tcW w:type="dxa" w:w="1872"/>
          </w:tcPr>
          <w:p>
            <w:r>
              <w:t>191112255</w:t>
            </w:r>
          </w:p>
        </w:tc>
        <w:tc>
          <w:tcPr>
            <w:tcW w:type="dxa" w:w="1872"/>
          </w:tcPr>
          <w:p>
            <w:r>
              <w:t>Ashwani Meena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98</w:t>
            </w:r>
          </w:p>
        </w:tc>
        <w:tc>
          <w:tcPr>
            <w:tcW w:type="dxa" w:w="1872"/>
          </w:tcPr>
          <w:p>
            <w:r>
              <w:t>191112263</w:t>
            </w:r>
          </w:p>
        </w:tc>
        <w:tc>
          <w:tcPr>
            <w:tcW w:type="dxa" w:w="1872"/>
          </w:tcPr>
          <w:p>
            <w:r>
              <w:t>Bodasu Karthik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99</w:t>
            </w:r>
          </w:p>
        </w:tc>
        <w:tc>
          <w:tcPr>
            <w:tcW w:type="dxa" w:w="1872"/>
          </w:tcPr>
          <w:p>
            <w:r>
              <w:t>191112062</w:t>
            </w:r>
          </w:p>
        </w:tc>
        <w:tc>
          <w:tcPr>
            <w:tcW w:type="dxa" w:w="1872"/>
          </w:tcPr>
          <w:p>
            <w:r>
              <w:t>Chelsi Garg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100</w:t>
            </w:r>
          </w:p>
        </w:tc>
        <w:tc>
          <w:tcPr>
            <w:tcW w:type="dxa" w:w="1872"/>
          </w:tcPr>
          <w:p>
            <w:r>
              <w:t>191112262</w:t>
            </w:r>
          </w:p>
        </w:tc>
        <w:tc>
          <w:tcPr>
            <w:tcW w:type="dxa" w:w="1872"/>
          </w:tcPr>
          <w:p>
            <w:r>
              <w:t>Harish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101</w:t>
            </w:r>
          </w:p>
        </w:tc>
        <w:tc>
          <w:tcPr>
            <w:tcW w:type="dxa" w:w="1872"/>
          </w:tcPr>
          <w:p>
            <w:r>
              <w:t>191112275</w:t>
            </w:r>
          </w:p>
        </w:tc>
        <w:tc>
          <w:tcPr>
            <w:tcW w:type="dxa" w:w="1872"/>
          </w:tcPr>
          <w:p>
            <w:r>
              <w:t>Krishna kant goyal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102</w:t>
            </w:r>
          </w:p>
        </w:tc>
        <w:tc>
          <w:tcPr>
            <w:tcW w:type="dxa" w:w="1872"/>
          </w:tcPr>
          <w:p>
            <w:r>
              <w:t>191112238</w:t>
            </w:r>
          </w:p>
        </w:tc>
        <w:tc>
          <w:tcPr>
            <w:tcW w:type="dxa" w:w="1872"/>
          </w:tcPr>
          <w:p>
            <w:r>
              <w:t>Prakhar Sharma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103</w:t>
            </w:r>
          </w:p>
        </w:tc>
        <w:tc>
          <w:tcPr>
            <w:tcW w:type="dxa" w:w="1872"/>
          </w:tcPr>
          <w:p>
            <w:r>
              <w:t>191112404</w:t>
            </w:r>
          </w:p>
        </w:tc>
        <w:tc>
          <w:tcPr>
            <w:tcW w:type="dxa" w:w="1872"/>
          </w:tcPr>
          <w:p>
            <w:r>
              <w:t>Pratishtha Pathak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104</w:t>
            </w:r>
          </w:p>
        </w:tc>
        <w:tc>
          <w:tcPr>
            <w:tcW w:type="dxa" w:w="1872"/>
          </w:tcPr>
          <w:p>
            <w:r>
              <w:t>191112080</w:t>
            </w:r>
          </w:p>
        </w:tc>
        <w:tc>
          <w:tcPr>
            <w:tcW w:type="dxa" w:w="1872"/>
          </w:tcPr>
          <w:p>
            <w:r>
              <w:t>Satasmi Panda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105</w:t>
            </w:r>
          </w:p>
        </w:tc>
        <w:tc>
          <w:tcPr>
            <w:tcW w:type="dxa" w:w="1872"/>
          </w:tcPr>
          <w:p>
            <w:r>
              <w:t>191112449</w:t>
            </w:r>
          </w:p>
        </w:tc>
        <w:tc>
          <w:tcPr>
            <w:tcW w:type="dxa" w:w="1872"/>
          </w:tcPr>
          <w:p>
            <w:r>
              <w:t>Abhishek Jajoo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106</w:t>
            </w:r>
          </w:p>
        </w:tc>
        <w:tc>
          <w:tcPr>
            <w:tcW w:type="dxa" w:w="1872"/>
          </w:tcPr>
          <w:p>
            <w:r>
              <w:t>191112005</w:t>
            </w:r>
          </w:p>
        </w:tc>
        <w:tc>
          <w:tcPr>
            <w:tcW w:type="dxa" w:w="1872"/>
          </w:tcPr>
          <w:p>
            <w:r>
              <w:t>Bhuwan Kumar Singh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107</w:t>
            </w:r>
          </w:p>
        </w:tc>
        <w:tc>
          <w:tcPr>
            <w:tcW w:type="dxa" w:w="1872"/>
          </w:tcPr>
          <w:p>
            <w:r>
              <w:t>191112268</w:t>
            </w:r>
          </w:p>
        </w:tc>
        <w:tc>
          <w:tcPr>
            <w:tcW w:type="dxa" w:w="1872"/>
          </w:tcPr>
          <w:p>
            <w:r>
              <w:t>Divy Badoniya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108</w:t>
            </w:r>
          </w:p>
        </w:tc>
        <w:tc>
          <w:tcPr>
            <w:tcW w:type="dxa" w:w="1872"/>
          </w:tcPr>
          <w:p>
            <w:r>
              <w:t>191112074</w:t>
            </w:r>
          </w:p>
        </w:tc>
        <w:tc>
          <w:tcPr>
            <w:tcW w:type="dxa" w:w="1872"/>
          </w:tcPr>
          <w:p>
            <w:r>
              <w:t>Hemanth Kumar Mandavyapuram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109</w:t>
            </w:r>
          </w:p>
        </w:tc>
        <w:tc>
          <w:tcPr>
            <w:tcW w:type="dxa" w:w="1872"/>
          </w:tcPr>
          <w:p>
            <w:r>
              <w:t>191112448</w:t>
            </w:r>
          </w:p>
        </w:tc>
        <w:tc>
          <w:tcPr>
            <w:tcW w:type="dxa" w:w="1872"/>
          </w:tcPr>
          <w:p>
            <w:r>
              <w:t>Khushi Chavada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110</w:t>
            </w:r>
          </w:p>
        </w:tc>
        <w:tc>
          <w:tcPr>
            <w:tcW w:type="dxa" w:w="1872"/>
          </w:tcPr>
          <w:p>
            <w:r>
              <w:t>191112007</w:t>
            </w:r>
          </w:p>
        </w:tc>
        <w:tc>
          <w:tcPr>
            <w:tcW w:type="dxa" w:w="1872"/>
          </w:tcPr>
          <w:p>
            <w:r>
              <w:t>MANSI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111</w:t>
            </w:r>
          </w:p>
        </w:tc>
        <w:tc>
          <w:tcPr>
            <w:tcW w:type="dxa" w:w="1872"/>
          </w:tcPr>
          <w:p>
            <w:r>
              <w:t>191112035</w:t>
            </w:r>
          </w:p>
        </w:tc>
        <w:tc>
          <w:tcPr>
            <w:tcW w:type="dxa" w:w="1872"/>
          </w:tcPr>
          <w:p>
            <w:r>
              <w:t>Madhav Anchala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112</w:t>
            </w:r>
          </w:p>
        </w:tc>
        <w:tc>
          <w:tcPr>
            <w:tcW w:type="dxa" w:w="1872"/>
          </w:tcPr>
          <w:p>
            <w:r>
              <w:t>191112055</w:t>
            </w:r>
          </w:p>
        </w:tc>
        <w:tc>
          <w:tcPr>
            <w:tcW w:type="dxa" w:w="1872"/>
          </w:tcPr>
          <w:p>
            <w:r>
              <w:t>Mayank Shukla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113</w:t>
            </w:r>
          </w:p>
        </w:tc>
        <w:tc>
          <w:tcPr>
            <w:tcW w:type="dxa" w:w="1872"/>
          </w:tcPr>
          <w:p>
            <w:r>
              <w:t>191112210</w:t>
            </w:r>
          </w:p>
        </w:tc>
        <w:tc>
          <w:tcPr>
            <w:tcW w:type="dxa" w:w="1872"/>
          </w:tcPr>
          <w:p>
            <w:r>
              <w:t>Nikhar Manchanda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114</w:t>
            </w:r>
          </w:p>
        </w:tc>
        <w:tc>
          <w:tcPr>
            <w:tcW w:type="dxa" w:w="1872"/>
          </w:tcPr>
          <w:p>
            <w:r>
              <w:t>191112424</w:t>
            </w:r>
          </w:p>
        </w:tc>
        <w:tc>
          <w:tcPr>
            <w:tcW w:type="dxa" w:w="1872"/>
          </w:tcPr>
          <w:p>
            <w:r>
              <w:t>Pallav Rohil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115</w:t>
            </w:r>
          </w:p>
        </w:tc>
        <w:tc>
          <w:tcPr>
            <w:tcW w:type="dxa" w:w="1872"/>
          </w:tcPr>
          <w:p>
            <w:r>
              <w:t>191112455</w:t>
            </w:r>
          </w:p>
        </w:tc>
        <w:tc>
          <w:tcPr>
            <w:tcW w:type="dxa" w:w="1872"/>
          </w:tcPr>
          <w:p>
            <w:r>
              <w:t>Shubh Mishra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116</w:t>
            </w:r>
          </w:p>
        </w:tc>
        <w:tc>
          <w:tcPr>
            <w:tcW w:type="dxa" w:w="1872"/>
          </w:tcPr>
          <w:p>
            <w:r>
              <w:t>191112445</w:t>
            </w:r>
          </w:p>
        </w:tc>
        <w:tc>
          <w:tcPr>
            <w:tcW w:type="dxa" w:w="1872"/>
          </w:tcPr>
          <w:p>
            <w:r>
              <w:t>Spoorthi Tatikonda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117</w:t>
            </w:r>
          </w:p>
        </w:tc>
        <w:tc>
          <w:tcPr>
            <w:tcW w:type="dxa" w:w="1872"/>
          </w:tcPr>
          <w:p>
            <w:r>
              <w:t>191112428</w:t>
            </w:r>
          </w:p>
        </w:tc>
        <w:tc>
          <w:tcPr>
            <w:tcW w:type="dxa" w:w="1872"/>
          </w:tcPr>
          <w:p>
            <w:r>
              <w:t>Stuti Srivastava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118</w:t>
            </w:r>
          </w:p>
        </w:tc>
        <w:tc>
          <w:tcPr>
            <w:tcW w:type="dxa" w:w="1872"/>
          </w:tcPr>
          <w:p>
            <w:r>
              <w:t>191112246</w:t>
            </w:r>
          </w:p>
        </w:tc>
        <w:tc>
          <w:tcPr>
            <w:tcW w:type="dxa" w:w="1872"/>
          </w:tcPr>
          <w:p>
            <w:r>
              <w:t>VISHAL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119</w:t>
            </w:r>
          </w:p>
        </w:tc>
        <w:tc>
          <w:tcPr>
            <w:tcW w:type="dxa" w:w="1872"/>
          </w:tcPr>
          <w:p>
            <w:r>
              <w:t>191112042</w:t>
            </w:r>
          </w:p>
        </w:tc>
        <w:tc>
          <w:tcPr>
            <w:tcW w:type="dxa" w:w="1872"/>
          </w:tcPr>
          <w:p>
            <w:r>
              <w:t>prakash Bhardwaj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120</w:t>
            </w:r>
          </w:p>
        </w:tc>
        <w:tc>
          <w:tcPr>
            <w:tcW w:type="dxa" w:w="1872"/>
          </w:tcPr>
          <w:p>
            <w:r>
              <w:t>191112222</w:t>
            </w:r>
          </w:p>
        </w:tc>
        <w:tc>
          <w:tcPr>
            <w:tcW w:type="dxa" w:w="1872"/>
          </w:tcPr>
          <w:p>
            <w:r>
              <w:t>Mehul Verma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121</w:t>
            </w:r>
          </w:p>
        </w:tc>
        <w:tc>
          <w:tcPr>
            <w:tcW w:type="dxa" w:w="1872"/>
          </w:tcPr>
          <w:p>
            <w:r>
              <w:t>191112409</w:t>
            </w:r>
          </w:p>
        </w:tc>
        <w:tc>
          <w:tcPr>
            <w:tcW w:type="dxa" w:w="1872"/>
          </w:tcPr>
          <w:p>
            <w:r>
              <w:t>Nikhil Singh Parihar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122</w:t>
            </w:r>
          </w:p>
        </w:tc>
        <w:tc>
          <w:tcPr>
            <w:tcW w:type="dxa" w:w="1872"/>
          </w:tcPr>
          <w:p>
            <w:r>
              <w:t>191112407</w:t>
            </w:r>
          </w:p>
        </w:tc>
        <w:tc>
          <w:tcPr>
            <w:tcW w:type="dxa" w:w="1872"/>
          </w:tcPr>
          <w:p>
            <w:r>
              <w:t>Aanya Chouhan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123</w:t>
            </w:r>
          </w:p>
        </w:tc>
        <w:tc>
          <w:tcPr>
            <w:tcW w:type="dxa" w:w="1872"/>
          </w:tcPr>
          <w:p>
            <w:r>
              <w:t>191112026</w:t>
            </w:r>
          </w:p>
        </w:tc>
        <w:tc>
          <w:tcPr>
            <w:tcW w:type="dxa" w:w="1872"/>
          </w:tcPr>
          <w:p>
            <w:r>
              <w:t>Aditya Jain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124</w:t>
            </w:r>
          </w:p>
        </w:tc>
        <w:tc>
          <w:tcPr>
            <w:tcW w:type="dxa" w:w="1872"/>
          </w:tcPr>
          <w:p>
            <w:r>
              <w:t>191112267</w:t>
            </w:r>
          </w:p>
        </w:tc>
        <w:tc>
          <w:tcPr>
            <w:tcW w:type="dxa" w:w="1872"/>
          </w:tcPr>
          <w:p>
            <w:r>
              <w:t>Akshat Gupta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125</w:t>
            </w:r>
          </w:p>
        </w:tc>
        <w:tc>
          <w:tcPr>
            <w:tcW w:type="dxa" w:w="1872"/>
          </w:tcPr>
          <w:p>
            <w:r>
              <w:t>191112039</w:t>
            </w:r>
          </w:p>
        </w:tc>
        <w:tc>
          <w:tcPr>
            <w:tcW w:type="dxa" w:w="1872"/>
          </w:tcPr>
          <w:p>
            <w:r>
              <w:t>Divya Sharma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126</w:t>
            </w:r>
          </w:p>
        </w:tc>
        <w:tc>
          <w:tcPr>
            <w:tcW w:type="dxa" w:w="1872"/>
          </w:tcPr>
          <w:p>
            <w:r>
              <w:t>191112076</w:t>
            </w:r>
          </w:p>
        </w:tc>
        <w:tc>
          <w:tcPr>
            <w:tcW w:type="dxa" w:w="1872"/>
          </w:tcPr>
          <w:p>
            <w:r>
              <w:t>Sahil Rungta</w:t>
            </w:r>
          </w:p>
        </w:tc>
        <w:tc>
          <w:tcPr>
            <w:tcW w:type="dxa" w:w="1872"/>
          </w:tcPr>
          <w:p>
            <w:r>
              <w:t>Paypal</w:t>
            </w:r>
          </w:p>
        </w:tc>
        <w:tc>
          <w:tcPr>
            <w:tcW w:type="dxa" w:w="1872"/>
          </w:tcPr>
          <w:p>
            <w:r>
              <w:t>34.4</w:t>
            </w:r>
          </w:p>
        </w:tc>
      </w:tr>
      <w:tr>
        <w:tc>
          <w:tcPr>
            <w:tcW w:type="dxa" w:w="1872"/>
          </w:tcPr>
          <w:p>
            <w:r>
              <w:t>127</w:t>
            </w:r>
          </w:p>
        </w:tc>
        <w:tc>
          <w:tcPr>
            <w:tcW w:type="dxa" w:w="1872"/>
          </w:tcPr>
          <w:p>
            <w:r>
              <w:t>191112041</w:t>
            </w:r>
          </w:p>
        </w:tc>
        <w:tc>
          <w:tcPr>
            <w:tcW w:type="dxa" w:w="1872"/>
          </w:tcPr>
          <w:p>
            <w:r>
              <w:t>BUDUMURU SOWJANYA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128</w:t>
            </w:r>
          </w:p>
        </w:tc>
        <w:tc>
          <w:tcPr>
            <w:tcW w:type="dxa" w:w="1872"/>
          </w:tcPr>
          <w:p>
            <w:r>
              <w:t>191112463</w:t>
            </w:r>
          </w:p>
        </w:tc>
        <w:tc>
          <w:tcPr>
            <w:tcW w:type="dxa" w:w="1872"/>
          </w:tcPr>
          <w:p>
            <w:r>
              <w:t>Peter Thomas Biju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129</w:t>
            </w:r>
          </w:p>
        </w:tc>
        <w:tc>
          <w:tcPr>
            <w:tcW w:type="dxa" w:w="1872"/>
          </w:tcPr>
          <w:p>
            <w:r>
              <w:t>191112205</w:t>
            </w:r>
          </w:p>
        </w:tc>
        <w:tc>
          <w:tcPr>
            <w:tcW w:type="dxa" w:w="1872"/>
          </w:tcPr>
          <w:p>
            <w:r>
              <w:t>Aarsh Pandey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130</w:t>
            </w:r>
          </w:p>
        </w:tc>
        <w:tc>
          <w:tcPr>
            <w:tcW w:type="dxa" w:w="1872"/>
          </w:tcPr>
          <w:p>
            <w:r>
              <w:t>191112078</w:t>
            </w:r>
          </w:p>
        </w:tc>
        <w:tc>
          <w:tcPr>
            <w:tcW w:type="dxa" w:w="1872"/>
          </w:tcPr>
          <w:p>
            <w:r>
              <w:t>Ankeet KC</w:t>
            </w:r>
          </w:p>
        </w:tc>
        <w:tc>
          <w:tcPr>
            <w:tcW w:type="dxa" w:w="1872"/>
          </w:tcPr>
          <w:p>
            <w:r>
              <w:t>Sandvine</w:t>
            </w:r>
          </w:p>
        </w:tc>
        <w:tc>
          <w:tcPr>
            <w:tcW w:type="dxa" w:w="1872"/>
          </w:tcPr>
          <w:p>
            <w:r>
              <w:t>15.83</w:t>
            </w:r>
          </w:p>
        </w:tc>
      </w:tr>
      <w:tr>
        <w:tc>
          <w:tcPr>
            <w:tcW w:type="dxa" w:w="1872"/>
          </w:tcPr>
          <w:p>
            <w:r>
              <w:t>131</w:t>
            </w:r>
          </w:p>
        </w:tc>
        <w:tc>
          <w:tcPr>
            <w:tcW w:type="dxa" w:w="1872"/>
          </w:tcPr>
          <w:p>
            <w:r>
              <w:t>191112430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132</w:t>
            </w:r>
          </w:p>
        </w:tc>
        <w:tc>
          <w:tcPr>
            <w:tcW w:type="dxa" w:w="1872"/>
          </w:tcPr>
          <w:p>
            <w:r>
              <w:t>191112204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Spinny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133</w:t>
            </w:r>
          </w:p>
        </w:tc>
        <w:tc>
          <w:tcPr>
            <w:tcW w:type="dxa" w:w="1872"/>
          </w:tcPr>
          <w:p>
            <w:r>
              <w:t>191112452</w:t>
            </w:r>
          </w:p>
        </w:tc>
        <w:tc>
          <w:tcPr>
            <w:tcW w:type="dxa" w:w="1872"/>
          </w:tcPr>
          <w:p>
            <w:r>
              <w:t>Aditi Mishra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134</w:t>
            </w:r>
          </w:p>
        </w:tc>
        <w:tc>
          <w:tcPr>
            <w:tcW w:type="dxa" w:w="1872"/>
          </w:tcPr>
          <w:p>
            <w:r>
              <w:t>191112225</w:t>
            </w:r>
          </w:p>
        </w:tc>
        <w:tc>
          <w:tcPr>
            <w:tcW w:type="dxa" w:w="1872"/>
          </w:tcPr>
          <w:p>
            <w:r>
              <w:t>Mayank Jaiswal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135</w:t>
            </w:r>
          </w:p>
        </w:tc>
        <w:tc>
          <w:tcPr>
            <w:tcW w:type="dxa" w:w="1872"/>
          </w:tcPr>
          <w:p>
            <w:r>
              <w:t>191112226</w:t>
            </w:r>
          </w:p>
        </w:tc>
        <w:tc>
          <w:tcPr>
            <w:tcW w:type="dxa" w:w="1872"/>
          </w:tcPr>
          <w:p>
            <w:r>
              <w:t>Pratyush Kumar Lokhande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136</w:t>
            </w:r>
          </w:p>
        </w:tc>
        <w:tc>
          <w:tcPr>
            <w:tcW w:type="dxa" w:w="1872"/>
          </w:tcPr>
          <w:p>
            <w:r>
              <w:t>191112245</w:t>
            </w:r>
          </w:p>
        </w:tc>
        <w:tc>
          <w:tcPr>
            <w:tcW w:type="dxa" w:w="1872"/>
          </w:tcPr>
          <w:p>
            <w:r>
              <w:t>Bimal Shukla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137</w:t>
            </w:r>
          </w:p>
        </w:tc>
        <w:tc>
          <w:tcPr>
            <w:tcW w:type="dxa" w:w="1872"/>
          </w:tcPr>
          <w:p>
            <w:r>
              <w:t>191112232</w:t>
            </w:r>
          </w:p>
        </w:tc>
        <w:tc>
          <w:tcPr>
            <w:tcW w:type="dxa" w:w="1872"/>
          </w:tcPr>
          <w:p>
            <w:r>
              <w:t>HARSH LAKHOTIA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138</w:t>
            </w:r>
          </w:p>
        </w:tc>
        <w:tc>
          <w:tcPr>
            <w:tcW w:type="dxa" w:w="1872"/>
          </w:tcPr>
          <w:p>
            <w:r>
              <w:t>191112475</w:t>
            </w:r>
          </w:p>
        </w:tc>
        <w:tc>
          <w:tcPr>
            <w:tcW w:type="dxa" w:w="1872"/>
          </w:tcPr>
          <w:p>
            <w:r>
              <w:t>Prakhar Khandelwal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139</w:t>
            </w:r>
          </w:p>
        </w:tc>
        <w:tc>
          <w:tcPr>
            <w:tcW w:type="dxa" w:w="1872"/>
          </w:tcPr>
          <w:p>
            <w:r>
              <w:t>191112006</w:t>
            </w:r>
          </w:p>
        </w:tc>
        <w:tc>
          <w:tcPr>
            <w:tcW w:type="dxa" w:w="1872"/>
          </w:tcPr>
          <w:p>
            <w:r>
              <w:t>Vishal Kumar Rajak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140</w:t>
            </w:r>
          </w:p>
        </w:tc>
        <w:tc>
          <w:tcPr>
            <w:tcW w:type="dxa" w:w="1872"/>
          </w:tcPr>
          <w:p>
            <w:r>
              <w:t>191112276</w:t>
            </w:r>
          </w:p>
        </w:tc>
        <w:tc>
          <w:tcPr>
            <w:tcW w:type="dxa" w:w="1872"/>
          </w:tcPr>
          <w:p>
            <w:r>
              <w:t>Vivek Kumar</w:t>
            </w:r>
          </w:p>
        </w:tc>
        <w:tc>
          <w:tcPr>
            <w:tcW w:type="dxa" w:w="1872"/>
          </w:tcPr>
          <w:p>
            <w:r>
              <w:t>Ultimate Kronos Group</w:t>
            </w:r>
          </w:p>
        </w:tc>
        <w:tc>
          <w:tcPr>
            <w:tcW w:type="dxa" w:w="1872"/>
          </w:tcPr>
          <w:p>
            <w:r>
              <w:t>14.53</w:t>
            </w:r>
          </w:p>
        </w:tc>
      </w:tr>
      <w:tr>
        <w:tc>
          <w:tcPr>
            <w:tcW w:type="dxa" w:w="1872"/>
          </w:tcPr>
          <w:p>
            <w:r>
              <w:t>141</w:t>
            </w:r>
          </w:p>
        </w:tc>
        <w:tc>
          <w:tcPr>
            <w:tcW w:type="dxa" w:w="1872"/>
          </w:tcPr>
          <w:p>
            <w:r>
              <w:t>191112441</w:t>
            </w:r>
          </w:p>
        </w:tc>
        <w:tc>
          <w:tcPr>
            <w:tcW w:type="dxa" w:w="1872"/>
          </w:tcPr>
          <w:p>
            <w:r>
              <w:t>Sandeep Raghuvanshi</w:t>
            </w:r>
          </w:p>
        </w:tc>
        <w:tc>
          <w:tcPr>
            <w:tcW w:type="dxa" w:w="1872"/>
          </w:tcPr>
          <w:p>
            <w:r>
              <w:t>Veritas</w:t>
            </w:r>
          </w:p>
        </w:tc>
        <w:tc>
          <w:tcPr>
            <w:tcW w:type="dxa" w:w="1872"/>
          </w:tcPr>
          <w:p>
            <w:r>
              <w:t>17</w:t>
            </w:r>
          </w:p>
        </w:tc>
      </w:tr>
      <w:tr>
        <w:tc>
          <w:tcPr>
            <w:tcW w:type="dxa" w:w="1872"/>
          </w:tcPr>
          <w:p>
            <w:r>
              <w:t>142</w:t>
            </w:r>
          </w:p>
        </w:tc>
        <w:tc>
          <w:tcPr>
            <w:tcW w:type="dxa" w:w="1872"/>
          </w:tcPr>
          <w:p>
            <w:r>
              <w:t>191112004</w:t>
            </w:r>
          </w:p>
        </w:tc>
        <w:tc>
          <w:tcPr>
            <w:tcW w:type="dxa" w:w="1872"/>
          </w:tcPr>
          <w:p>
            <w:r>
              <w:t>Kunal Pawar</w:t>
            </w:r>
          </w:p>
        </w:tc>
        <w:tc>
          <w:tcPr>
            <w:tcW w:type="dxa" w:w="1872"/>
          </w:tcPr>
          <w:p>
            <w:r>
              <w:t>Warner Bros Discovery</w:t>
            </w:r>
          </w:p>
        </w:tc>
        <w:tc>
          <w:tcPr>
            <w:tcW w:type="dxa" w:w="1872"/>
          </w:tcPr>
          <w:p>
            <w:r>
              <w:t>27</w:t>
            </w:r>
          </w:p>
        </w:tc>
      </w:tr>
      <w:tr>
        <w:tc>
          <w:tcPr>
            <w:tcW w:type="dxa" w:w="1872"/>
          </w:tcPr>
          <w:p>
            <w:r>
              <w:t>143</w:t>
            </w:r>
          </w:p>
        </w:tc>
        <w:tc>
          <w:tcPr>
            <w:tcW w:type="dxa" w:w="1872"/>
          </w:tcPr>
          <w:p>
            <w:r>
              <w:t>191112459</w:t>
            </w:r>
          </w:p>
        </w:tc>
        <w:tc>
          <w:tcPr>
            <w:tcW w:type="dxa" w:w="1872"/>
          </w:tcPr>
          <w:p>
            <w:r>
              <w:t>Aditya Niranjan Mishra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144</w:t>
            </w:r>
          </w:p>
        </w:tc>
        <w:tc>
          <w:tcPr>
            <w:tcW w:type="dxa" w:w="1872"/>
          </w:tcPr>
          <w:p>
            <w:r>
              <w:t>191112462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145</w:t>
            </w:r>
          </w:p>
        </w:tc>
        <w:tc>
          <w:tcPr>
            <w:tcW w:type="dxa" w:w="1872"/>
          </w:tcPr>
          <w:p>
            <w:r>
              <w:t>191112264</w:t>
            </w:r>
          </w:p>
        </w:tc>
        <w:tc>
          <w:tcPr>
            <w:tcW w:type="dxa" w:w="1872"/>
          </w:tcPr>
          <w:p>
            <w:r>
              <w:t>Isha Rani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146</w:t>
            </w:r>
          </w:p>
        </w:tc>
        <w:tc>
          <w:tcPr>
            <w:tcW w:type="dxa" w:w="1872"/>
          </w:tcPr>
          <w:p>
            <w:r>
              <w:t>191112237</w:t>
            </w:r>
          </w:p>
        </w:tc>
        <w:tc>
          <w:tcPr>
            <w:tcW w:type="dxa" w:w="1872"/>
          </w:tcPr>
          <w:p>
            <w:r>
              <w:t>Sauhard Pareek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147</w:t>
            </w:r>
          </w:p>
        </w:tc>
        <w:tc>
          <w:tcPr>
            <w:tcW w:type="dxa" w:w="1872"/>
          </w:tcPr>
          <w:p>
            <w:r>
              <w:t>191112230</w:t>
            </w:r>
          </w:p>
        </w:tc>
        <w:tc>
          <w:tcPr>
            <w:tcW w:type="dxa" w:w="1872"/>
          </w:tcPr>
          <w:p>
            <w:r>
              <w:t>Tejaswini Tulasi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148</w:t>
            </w:r>
          </w:p>
        </w:tc>
        <w:tc>
          <w:tcPr>
            <w:tcW w:type="dxa" w:w="1872"/>
          </w:tcPr>
          <w:p>
            <w:r>
              <w:t>191112053</w:t>
            </w:r>
          </w:p>
        </w:tc>
        <w:tc>
          <w:tcPr>
            <w:tcW w:type="dxa" w:w="1872"/>
          </w:tcPr>
          <w:p>
            <w:r>
              <w:t>Uday Chaturvedi</w:t>
            </w:r>
          </w:p>
        </w:tc>
        <w:tc>
          <w:tcPr>
            <w:tcW w:type="dxa" w:w="1872"/>
          </w:tcPr>
          <w:p>
            <w:r>
              <w:t>ZS Associates</w:t>
            </w:r>
          </w:p>
        </w:tc>
        <w:tc>
          <w:tcPr>
            <w:tcW w:type="dxa" w:w="1872"/>
          </w:tcPr>
          <w:p>
            <w:r>
              <w:t>13.656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191112410</w:t>
            </w:r>
          </w:p>
        </w:tc>
        <w:tc>
          <w:tcPr>
            <w:tcW w:type="dxa" w:w="1872"/>
          </w:tcPr>
          <w:p>
            <w:r>
              <w:t>Rahul Ahirwar</w:t>
            </w:r>
          </w:p>
        </w:tc>
        <w:tc>
          <w:tcPr>
            <w:tcW w:type="dxa" w:w="1872"/>
          </w:tcPr>
          <w:p>
            <w:r>
              <w:t>Accenture</w:t>
            </w:r>
          </w:p>
        </w:tc>
        <w:tc>
          <w:tcPr>
            <w:tcW w:type="dxa" w:w="1872"/>
          </w:tcPr>
          <w:p>
            <w:r>
              <w:t>11.89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191112254</w:t>
            </w:r>
          </w:p>
        </w:tc>
        <w:tc>
          <w:tcPr>
            <w:tcW w:type="dxa" w:w="1872"/>
          </w:tcPr>
          <w:p>
            <w:r>
              <w:t>Himakkshi Jain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191112214</w:t>
            </w:r>
          </w:p>
        </w:tc>
        <w:tc>
          <w:tcPr>
            <w:tcW w:type="dxa" w:w="1872"/>
          </w:tcPr>
          <w:p>
            <w:r>
              <w:t>Jaya Rathore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191112008</w:t>
            </w:r>
          </w:p>
        </w:tc>
        <w:tc>
          <w:tcPr>
            <w:tcW w:type="dxa" w:w="1872"/>
          </w:tcPr>
          <w:p>
            <w:r>
              <w:t>Mansi Gautam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191112051</w:t>
            </w:r>
          </w:p>
        </w:tc>
        <w:tc>
          <w:tcPr>
            <w:tcW w:type="dxa" w:w="1872"/>
          </w:tcPr>
          <w:p>
            <w:r>
              <w:t>Preeti Arya</w:t>
            </w:r>
          </w:p>
        </w:tc>
        <w:tc>
          <w:tcPr>
            <w:tcW w:type="dxa" w:w="1872"/>
          </w:tcPr>
          <w:p>
            <w:r>
              <w:t>Deutsche Bank</w:t>
            </w:r>
          </w:p>
        </w:tc>
        <w:tc>
          <w:tcPr>
            <w:tcW w:type="dxa" w:w="1872"/>
          </w:tcPr>
          <w:p>
            <w:r>
              <w:t>19.63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191112060</w:t>
            </w:r>
          </w:p>
        </w:tc>
        <w:tc>
          <w:tcPr>
            <w:tcW w:type="dxa" w:w="1872"/>
          </w:tcPr>
          <w:p>
            <w:r>
              <w:t>ATHARVA MISHRA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191112435</w:t>
            </w:r>
          </w:p>
        </w:tc>
        <w:tc>
          <w:tcPr>
            <w:tcW w:type="dxa" w:w="1872"/>
          </w:tcPr>
          <w:p>
            <w:r>
              <w:t>Bhumika Gupta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191112049</w:t>
            </w:r>
          </w:p>
        </w:tc>
        <w:tc>
          <w:tcPr>
            <w:tcW w:type="dxa" w:w="1872"/>
          </w:tcPr>
          <w:p>
            <w:r>
              <w:t>Deepesh Singh Raghuwanshi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191112472</w:t>
            </w:r>
          </w:p>
        </w:tc>
        <w:tc>
          <w:tcPr>
            <w:tcW w:type="dxa" w:w="1872"/>
          </w:tcPr>
          <w:p>
            <w:r>
              <w:t>Archit Singh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191112034</w:t>
            </w:r>
          </w:p>
        </w:tc>
        <w:tc>
          <w:tcPr>
            <w:tcW w:type="dxa" w:w="1872"/>
          </w:tcPr>
          <w:p>
            <w:r>
              <w:t>Arnav Dixit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191112203</w:t>
            </w:r>
          </w:p>
        </w:tc>
        <w:tc>
          <w:tcPr>
            <w:tcW w:type="dxa" w:w="1872"/>
          </w:tcPr>
          <w:p>
            <w:r>
              <w:t>Jeesu jain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191112043</w:t>
            </w:r>
          </w:p>
        </w:tc>
        <w:tc>
          <w:tcPr>
            <w:tcW w:type="dxa" w:w="1872"/>
          </w:tcPr>
          <w:p>
            <w:r>
              <w:t>Priyanshu Agrawal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191112037</w:t>
            </w:r>
          </w:p>
        </w:tc>
        <w:tc>
          <w:tcPr>
            <w:tcW w:type="dxa" w:w="1872"/>
          </w:tcPr>
          <w:p>
            <w:r>
              <w:t>Tarunendu Arya</w:t>
            </w:r>
          </w:p>
        </w:tc>
        <w:tc>
          <w:tcPr>
            <w:tcW w:type="dxa" w:w="1872"/>
          </w:tcPr>
          <w:p>
            <w:r>
              <w:t>Goldman Sachs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191112070</w:t>
            </w:r>
          </w:p>
        </w:tc>
        <w:tc>
          <w:tcPr>
            <w:tcW w:type="dxa" w:w="1872"/>
          </w:tcPr>
          <w:p>
            <w:r>
              <w:t>Divyam Baheti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191112013</w:t>
            </w:r>
          </w:p>
        </w:tc>
        <w:tc>
          <w:tcPr>
            <w:tcW w:type="dxa" w:w="1872"/>
          </w:tcPr>
          <w:p>
            <w:r>
              <w:t>Saumel Verma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191112001</w:t>
            </w:r>
          </w:p>
        </w:tc>
        <w:tc>
          <w:tcPr>
            <w:tcW w:type="dxa" w:w="1872"/>
          </w:tcPr>
          <w:p>
            <w:r>
              <w:t>Shrishesh Pratik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191112012</w:t>
            </w:r>
          </w:p>
        </w:tc>
        <w:tc>
          <w:tcPr>
            <w:tcW w:type="dxa" w:w="1872"/>
          </w:tcPr>
          <w:p>
            <w:r>
              <w:t>Maneet Kaur Bagga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191112212</w:t>
            </w:r>
          </w:p>
        </w:tc>
        <w:tc>
          <w:tcPr>
            <w:tcW w:type="dxa" w:w="1872"/>
          </w:tcPr>
          <w:p>
            <w:r>
              <w:t>Ayush Anand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191112416</w:t>
            </w:r>
          </w:p>
        </w:tc>
        <w:tc>
          <w:tcPr>
            <w:tcW w:type="dxa" w:w="1872"/>
          </w:tcPr>
          <w:p>
            <w:r>
              <w:t>Devansh Rathi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191112038</w:t>
            </w:r>
          </w:p>
        </w:tc>
        <w:tc>
          <w:tcPr>
            <w:tcW w:type="dxa" w:w="1872"/>
          </w:tcPr>
          <w:p>
            <w:r>
              <w:t>GOKUL K. GIJU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191112054</w:t>
            </w:r>
          </w:p>
        </w:tc>
        <w:tc>
          <w:tcPr>
            <w:tcW w:type="dxa" w:w="1872"/>
          </w:tcPr>
          <w:p>
            <w:r>
              <w:t>Md Anis Ansari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191112024</w:t>
            </w:r>
          </w:p>
        </w:tc>
        <w:tc>
          <w:tcPr>
            <w:tcW w:type="dxa" w:w="1872"/>
          </w:tcPr>
          <w:p>
            <w:r>
              <w:t>Nikhil Kansliwal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191112274</w:t>
            </w:r>
          </w:p>
        </w:tc>
        <w:tc>
          <w:tcPr>
            <w:tcW w:type="dxa" w:w="1872"/>
          </w:tcPr>
          <w:p>
            <w:r>
              <w:t>Pratyush Govind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191112019</w:t>
            </w:r>
          </w:p>
        </w:tc>
        <w:tc>
          <w:tcPr>
            <w:tcW w:type="dxa" w:w="1872"/>
          </w:tcPr>
          <w:p>
            <w:r>
              <w:t>Ravuri Krishna Chaitanya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191112047</w:t>
            </w:r>
          </w:p>
        </w:tc>
        <w:tc>
          <w:tcPr>
            <w:tcW w:type="dxa" w:w="1872"/>
          </w:tcPr>
          <w:p>
            <w:r>
              <w:t>Vineet Widhani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191112460</w:t>
            </w:r>
          </w:p>
        </w:tc>
        <w:tc>
          <w:tcPr>
            <w:tcW w:type="dxa" w:w="1872"/>
          </w:tcPr>
          <w:p>
            <w:r>
              <w:t>Yogesh Kumar Prajapat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191112028</w:t>
            </w:r>
          </w:p>
        </w:tc>
        <w:tc>
          <w:tcPr>
            <w:tcW w:type="dxa" w:w="1872"/>
          </w:tcPr>
          <w:p>
            <w:r>
              <w:t>Mallela David Vinay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191112280</w:t>
            </w:r>
          </w:p>
        </w:tc>
        <w:tc>
          <w:tcPr>
            <w:tcW w:type="dxa" w:w="1872"/>
          </w:tcPr>
          <w:p>
            <w:r>
              <w:t>Pawan Patel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191112011</w:t>
            </w:r>
          </w:p>
        </w:tc>
        <w:tc>
          <w:tcPr>
            <w:tcW w:type="dxa" w:w="1872"/>
          </w:tcPr>
          <w:p>
            <w:r>
              <w:t>Satyam Gour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191112243</w:t>
            </w:r>
          </w:p>
        </w:tc>
        <w:tc>
          <w:tcPr>
            <w:tcW w:type="dxa" w:w="1872"/>
          </w:tcPr>
          <w:p>
            <w:r>
              <w:t>Yashwant Patidar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191112450</w:t>
            </w:r>
          </w:p>
        </w:tc>
        <w:tc>
          <w:tcPr>
            <w:tcW w:type="dxa" w:w="1872"/>
          </w:tcPr>
          <w:p>
            <w:r>
              <w:t>Yuvraj Singh Rathore</w:t>
            </w:r>
          </w:p>
        </w:tc>
        <w:tc>
          <w:tcPr>
            <w:tcW w:type="dxa" w:w="1872"/>
          </w:tcPr>
          <w:p>
            <w:r>
              <w:t>Samsung R&amp;D Bangalore</w:t>
            </w:r>
          </w:p>
        </w:tc>
        <w:tc>
          <w:tcPr>
            <w:tcW w:type="dxa" w:w="1872"/>
          </w:tcPr>
          <w:p>
            <w:r>
              <w:t>16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191112466</w:t>
            </w:r>
          </w:p>
        </w:tc>
        <w:tc>
          <w:tcPr>
            <w:tcW w:type="dxa" w:w="1872"/>
          </w:tcPr>
          <w:p>
            <w:r>
              <w:t>Harshit Sharma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191112229</w:t>
            </w:r>
          </w:p>
        </w:tc>
        <w:tc>
          <w:tcPr>
            <w:tcW w:type="dxa" w:w="1872"/>
          </w:tcPr>
          <w:p>
            <w:r>
              <w:t>Anshuman Upadhyay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191112411</w:t>
            </w:r>
          </w:p>
        </w:tc>
        <w:tc>
          <w:tcPr>
            <w:tcW w:type="dxa" w:w="1872"/>
          </w:tcPr>
          <w:p>
            <w:r>
              <w:t>Arif khan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191112040</w:t>
            </w:r>
          </w:p>
        </w:tc>
        <w:tc>
          <w:tcPr>
            <w:tcW w:type="dxa" w:w="1872"/>
          </w:tcPr>
          <w:p>
            <w:r>
              <w:t>Gyanendra Kumar Shukla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191112220</w:t>
            </w:r>
          </w:p>
        </w:tc>
        <w:tc>
          <w:tcPr>
            <w:tcW w:type="dxa" w:w="1872"/>
          </w:tcPr>
          <w:p>
            <w:r>
              <w:t>Isha Jain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191112217</w:t>
            </w:r>
          </w:p>
        </w:tc>
        <w:tc>
          <w:tcPr>
            <w:tcW w:type="dxa" w:w="1872"/>
          </w:tcPr>
          <w:p>
            <w:r>
              <w:t>Mona Gupta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191112201</w:t>
            </w:r>
          </w:p>
        </w:tc>
        <w:tc>
          <w:tcPr>
            <w:tcW w:type="dxa" w:w="1872"/>
          </w:tcPr>
          <w:p>
            <w:r>
              <w:t>Akshay Pandey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191112023</w:t>
            </w:r>
          </w:p>
        </w:tc>
        <w:tc>
          <w:tcPr>
            <w:tcW w:type="dxa" w:w="1872"/>
          </w:tcPr>
          <w:p>
            <w:r>
              <w:t>Aman Kulshreshtha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191112477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191112215</w:t>
            </w:r>
          </w:p>
        </w:tc>
        <w:tc>
          <w:tcPr>
            <w:tcW w:type="dxa" w:w="1872"/>
          </w:tcPr>
          <w:p>
            <w:r>
              <w:t>Bhavesh Agarwal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191112476</w:t>
            </w:r>
          </w:p>
        </w:tc>
        <w:tc>
          <w:tcPr>
            <w:tcW w:type="dxa" w:w="1872"/>
          </w:tcPr>
          <w:p>
            <w:r>
              <w:t>Faisal Jamil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191112273</w:t>
            </w:r>
          </w:p>
        </w:tc>
        <w:tc>
          <w:tcPr>
            <w:tcW w:type="dxa" w:w="1872"/>
          </w:tcPr>
          <w:p>
            <w:r>
              <w:t>Mridul Karan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191112206</w:t>
            </w:r>
          </w:p>
        </w:tc>
        <w:tc>
          <w:tcPr>
            <w:tcW w:type="dxa" w:w="1872"/>
          </w:tcPr>
          <w:p>
            <w:r>
              <w:t>Pratyush Bansal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191112235</w:t>
            </w:r>
          </w:p>
        </w:tc>
        <w:tc>
          <w:tcPr>
            <w:tcW w:type="dxa" w:w="1872"/>
          </w:tcPr>
          <w:p>
            <w:r>
              <w:t>Rahul Singh</w:t>
            </w:r>
          </w:p>
        </w:tc>
        <w:tc>
          <w:tcPr>
            <w:tcW w:type="dxa" w:w="1872"/>
          </w:tcPr>
          <w:p>
            <w:r>
              <w:t>Atlassian</w:t>
            </w:r>
          </w:p>
        </w:tc>
        <w:tc>
          <w:tcPr>
            <w:tcW w:type="dxa" w:w="1872"/>
          </w:tcPr>
          <w:p>
            <w:r>
              <w:t>130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191112442</w:t>
            </w:r>
          </w:p>
        </w:tc>
        <w:tc>
          <w:tcPr>
            <w:tcW w:type="dxa" w:w="1872"/>
          </w:tcPr>
          <w:p>
            <w:r>
              <w:t>Saurabh Singh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191112020</w:t>
            </w:r>
          </w:p>
        </w:tc>
        <w:tc>
          <w:tcPr>
            <w:tcW w:type="dxa" w:w="1872"/>
          </w:tcPr>
          <w:p>
            <w:r>
              <w:t>Harshit Prajapati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191112413</w:t>
            </w:r>
          </w:p>
        </w:tc>
        <w:tc>
          <w:tcPr>
            <w:tcW w:type="dxa" w:w="1872"/>
          </w:tcPr>
          <w:p>
            <w:r>
              <w:t>Nikhil Kushwah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191112470</w:t>
            </w:r>
          </w:p>
        </w:tc>
        <w:tc>
          <w:tcPr>
            <w:tcW w:type="dxa" w:w="1872"/>
          </w:tcPr>
          <w:p>
            <w:r>
              <w:t>Sunkara Lakshmi Manasa</w:t>
            </w:r>
          </w:p>
        </w:tc>
        <w:tc>
          <w:tcPr>
            <w:tcW w:type="dxa" w:w="1872"/>
          </w:tcPr>
          <w:p>
            <w:r>
              <w:t>Cashfree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191112457</w:t>
            </w:r>
          </w:p>
        </w:tc>
        <w:tc>
          <w:tcPr>
            <w:tcW w:type="dxa" w:w="1872"/>
          </w:tcPr>
          <w:p>
            <w:r>
              <w:t>Divyanshu Gupta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191112031</w:t>
            </w:r>
          </w:p>
        </w:tc>
        <w:tc>
          <w:tcPr>
            <w:tcW w:type="dxa" w:w="1872"/>
          </w:tcPr>
          <w:p>
            <w:r>
              <w:t>VISHWAS SAHU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191112061</w:t>
            </w:r>
          </w:p>
        </w:tc>
        <w:tc>
          <w:tcPr>
            <w:tcW w:type="dxa" w:w="1872"/>
          </w:tcPr>
          <w:p>
            <w:r>
              <w:t>Vaishali Raghuwanshi</w:t>
            </w:r>
          </w:p>
        </w:tc>
        <w:tc>
          <w:tcPr>
            <w:tcW w:type="dxa" w:w="1872"/>
          </w:tcPr>
          <w:p>
            <w:r>
              <w:t>Celigo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191112075</w:t>
            </w:r>
          </w:p>
        </w:tc>
        <w:tc>
          <w:tcPr>
            <w:tcW w:type="dxa" w:w="1872"/>
          </w:tcPr>
          <w:p>
            <w:r>
              <w:t>Abhishek Yadav</w:t>
            </w:r>
          </w:p>
        </w:tc>
        <w:tc>
          <w:tcPr>
            <w:tcW w:type="dxa" w:w="1872"/>
          </w:tcPr>
          <w:p>
            <w:r>
              <w:t>Coriolis Technologies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191112270</w:t>
            </w:r>
          </w:p>
        </w:tc>
        <w:tc>
          <w:tcPr>
            <w:tcW w:type="dxa" w:w="1872"/>
          </w:tcPr>
          <w:p>
            <w:r>
              <w:t>Vikas Singh bhadoria</w:t>
            </w:r>
          </w:p>
        </w:tc>
        <w:tc>
          <w:tcPr>
            <w:tcW w:type="dxa" w:w="1872"/>
          </w:tcPr>
          <w:p>
            <w:r>
              <w:t>Coriolis Technologies</w:t>
            </w:r>
          </w:p>
        </w:tc>
        <w:tc>
          <w:tcPr>
            <w:tcW w:type="dxa" w:w="1872"/>
          </w:tcPr>
          <w:p>
            <w:r>
              <w:t>18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191112421</w:t>
            </w:r>
          </w:p>
        </w:tc>
        <w:tc>
          <w:tcPr>
            <w:tcW w:type="dxa" w:w="1872"/>
          </w:tcPr>
          <w:p>
            <w:r>
              <w:t>Ankit Aakodiya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191112231</w:t>
            </w:r>
          </w:p>
        </w:tc>
        <w:tc>
          <w:tcPr>
            <w:tcW w:type="dxa" w:w="1872"/>
          </w:tcPr>
          <w:p>
            <w:r>
              <w:t>Parthesh Gupta</w:t>
            </w:r>
          </w:p>
        </w:tc>
        <w:tc>
          <w:tcPr>
            <w:tcW w:type="dxa" w:w="1872"/>
          </w:tcPr>
          <w:p>
            <w:r>
              <w:t>Delhivery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191112044</w:t>
            </w:r>
          </w:p>
        </w:tc>
        <w:tc>
          <w:tcPr>
            <w:tcW w:type="dxa" w:w="1872"/>
          </w:tcPr>
          <w:p>
            <w:r>
              <w:t>Aditya Patel</w:t>
            </w:r>
          </w:p>
        </w:tc>
        <w:tc>
          <w:tcPr>
            <w:tcW w:type="dxa" w:w="1872"/>
          </w:tcPr>
          <w:p>
            <w:r>
              <w:t>Directi (Titan)</w:t>
            </w:r>
          </w:p>
        </w:tc>
        <w:tc>
          <w:tcPr>
            <w:tcW w:type="dxa" w:w="1872"/>
          </w:tcPr>
          <w:p>
            <w:r>
              <w:t>125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191112433</w:t>
            </w:r>
          </w:p>
        </w:tc>
        <w:tc>
          <w:tcPr>
            <w:tcW w:type="dxa" w:w="1872"/>
          </w:tcPr>
          <w:p>
            <w:r>
              <w:t>ANAY RAJ</w:t>
            </w:r>
          </w:p>
        </w:tc>
        <w:tc>
          <w:tcPr>
            <w:tcW w:type="dxa" w:w="1872"/>
          </w:tcPr>
          <w:p>
            <w:r>
              <w:t>Dolat Capital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191112060</w:t>
            </w:r>
          </w:p>
        </w:tc>
        <w:tc>
          <w:tcPr>
            <w:tcW w:type="dxa" w:w="1872"/>
          </w:tcPr>
          <w:p>
            <w:r>
              <w:t>ATHARVA MISHRA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191112435</w:t>
            </w:r>
          </w:p>
        </w:tc>
        <w:tc>
          <w:tcPr>
            <w:tcW w:type="dxa" w:w="1872"/>
          </w:tcPr>
          <w:p>
            <w:r>
              <w:t>Bhumika Gupta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191112049</w:t>
            </w:r>
          </w:p>
        </w:tc>
        <w:tc>
          <w:tcPr>
            <w:tcW w:type="dxa" w:w="1872"/>
          </w:tcPr>
          <w:p>
            <w:r>
              <w:t>Deepesh Singh Raghuwanshi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191112238</w:t>
            </w:r>
          </w:p>
        </w:tc>
        <w:tc>
          <w:tcPr>
            <w:tcW w:type="dxa" w:w="1872"/>
          </w:tcPr>
          <w:p>
            <w:r>
              <w:t>Prakhar Sharma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191112250</w:t>
            </w:r>
          </w:p>
        </w:tc>
        <w:tc>
          <w:tcPr>
            <w:tcW w:type="dxa" w:w="1872"/>
          </w:tcPr>
          <w:p>
            <w:r>
              <w:t>Priyanshu Mangal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191112211</w:t>
            </w:r>
          </w:p>
        </w:tc>
        <w:tc>
          <w:tcPr>
            <w:tcW w:type="dxa" w:w="1872"/>
          </w:tcPr>
          <w:p>
            <w:r>
              <w:t>Shubham Patidar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191112052</w:t>
            </w:r>
          </w:p>
        </w:tc>
        <w:tc>
          <w:tcPr>
            <w:tcW w:type="dxa" w:w="1872"/>
          </w:tcPr>
          <w:p>
            <w:r>
              <w:t>Ankush Sharma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191112253</w:t>
            </w:r>
          </w:p>
        </w:tc>
        <w:tc>
          <w:tcPr>
            <w:tcW w:type="dxa" w:w="1872"/>
          </w:tcPr>
          <w:p>
            <w:r>
              <w:t>Ayush Patel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191112207</w:t>
            </w:r>
          </w:p>
        </w:tc>
        <w:tc>
          <w:tcPr>
            <w:tcW w:type="dxa" w:w="1872"/>
          </w:tcPr>
          <w:p>
            <w:r>
              <w:t>Devashree Gajendragadkar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191112447</w:t>
            </w:r>
          </w:p>
        </w:tc>
        <w:tc>
          <w:tcPr>
            <w:tcW w:type="dxa" w:w="1872"/>
          </w:tcPr>
          <w:p>
            <w:r>
              <w:t>Harsh Jain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191112015</w:t>
            </w:r>
          </w:p>
        </w:tc>
        <w:tc>
          <w:tcPr>
            <w:tcW w:type="dxa" w:w="1872"/>
          </w:tcPr>
          <w:p>
            <w:r>
              <w:t>Kunal Thite</w:t>
            </w:r>
          </w:p>
        </w:tc>
        <w:tc>
          <w:tcPr>
            <w:tcW w:type="dxa" w:w="1872"/>
          </w:tcPr>
          <w:p>
            <w:r>
              <w:t>GE Digital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191112014</w:t>
            </w:r>
          </w:p>
        </w:tc>
        <w:tc>
          <w:tcPr>
            <w:tcW w:type="dxa" w:w="1872"/>
          </w:tcPr>
          <w:p>
            <w:r>
              <w:t>Aditya Shukla</w:t>
            </w:r>
          </w:p>
        </w:tc>
        <w:tc>
          <w:tcPr>
            <w:tcW w:type="dxa" w:w="1872"/>
          </w:tcPr>
          <w:p>
            <w:r>
              <w:t>Galvantrix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191112267</w:t>
            </w:r>
          </w:p>
        </w:tc>
        <w:tc>
          <w:tcPr>
            <w:tcW w:type="dxa" w:w="1872"/>
          </w:tcPr>
          <w:p>
            <w:r>
              <w:t>Akshat Gupta</w:t>
            </w:r>
          </w:p>
        </w:tc>
        <w:tc>
          <w:tcPr>
            <w:tcW w:type="dxa" w:w="1872"/>
          </w:tcPr>
          <w:p>
            <w:r>
              <w:t>Groww</w:t>
            </w:r>
          </w:p>
        </w:tc>
        <w:tc>
          <w:tcPr>
            <w:tcW w:type="dxa" w:w="1872"/>
          </w:tcPr>
          <w:p>
            <w:r>
              <w:t>61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191112010</w:t>
            </w:r>
          </w:p>
        </w:tc>
        <w:tc>
          <w:tcPr>
            <w:tcW w:type="dxa" w:w="1872"/>
          </w:tcPr>
          <w:p>
            <w:r>
              <w:t>Bodhi Yonzon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191112261</w:t>
            </w:r>
          </w:p>
        </w:tc>
        <w:tc>
          <w:tcPr>
            <w:tcW w:type="dxa" w:w="1872"/>
          </w:tcPr>
          <w:p>
            <w:r>
              <w:t>Abhishek Batti</w:t>
            </w:r>
          </w:p>
        </w:tc>
        <w:tc>
          <w:tcPr>
            <w:tcW w:type="dxa" w:w="1872"/>
          </w:tcPr>
          <w:p>
            <w:r>
              <w:t>Incture( Dont Remove)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191112259</w:t>
            </w:r>
          </w:p>
        </w:tc>
        <w:tc>
          <w:tcPr>
            <w:tcW w:type="dxa" w:w="1872"/>
          </w:tcPr>
          <w:p>
            <w:r>
              <w:t>Cheerla Sai Krusheel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191112242</w:t>
            </w:r>
          </w:p>
        </w:tc>
        <w:tc>
          <w:tcPr>
            <w:tcW w:type="dxa" w:w="1872"/>
          </w:tcPr>
          <w:p>
            <w:r>
              <w:t>Durgesh Kumar Gupta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191112431</w:t>
            </w:r>
          </w:p>
        </w:tc>
        <w:tc>
          <w:tcPr>
            <w:tcW w:type="dxa" w:w="1872"/>
          </w:tcPr>
          <w:p>
            <w:r>
              <w:t>Konjeti Harika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191112478</w:t>
            </w:r>
          </w:p>
        </w:tc>
        <w:tc>
          <w:tcPr>
            <w:tcW w:type="dxa" w:w="1872"/>
          </w:tcPr>
          <w:p>
            <w:r>
              <w:t>Mohammad Areeb Moini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191112473</w:t>
            </w:r>
          </w:p>
        </w:tc>
        <w:tc>
          <w:tcPr>
            <w:tcW w:type="dxa" w:w="1872"/>
          </w:tcPr>
          <w:p>
            <w:r>
              <w:t>Prashant Kaushal</w:t>
            </w:r>
          </w:p>
        </w:tc>
        <w:tc>
          <w:tcPr>
            <w:tcW w:type="dxa" w:w="1872"/>
          </w:tcPr>
          <w:p>
            <w:r>
              <w:t>Junglee Games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191112219</w:t>
            </w:r>
          </w:p>
        </w:tc>
        <w:tc>
          <w:tcPr>
            <w:tcW w:type="dxa" w:w="1872"/>
          </w:tcPr>
          <w:p>
            <w:r>
              <w:t>ANSH KAUSHIK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191112205</w:t>
            </w:r>
          </w:p>
        </w:tc>
        <w:tc>
          <w:tcPr>
            <w:tcW w:type="dxa" w:w="1872"/>
          </w:tcPr>
          <w:p>
            <w:r>
              <w:t>Aarsh Pandey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191112026</w:t>
            </w:r>
          </w:p>
        </w:tc>
        <w:tc>
          <w:tcPr>
            <w:tcW w:type="dxa" w:w="1872"/>
          </w:tcPr>
          <w:p>
            <w:r>
              <w:t>Aditya Jain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191112050</w:t>
            </w:r>
          </w:p>
        </w:tc>
        <w:tc>
          <w:tcPr>
            <w:tcW w:type="dxa" w:w="1872"/>
          </w:tcPr>
          <w:p>
            <w:r>
              <w:t>Albert Jokelin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191112069</w:t>
            </w:r>
          </w:p>
        </w:tc>
        <w:tc>
          <w:tcPr>
            <w:tcW w:type="dxa" w:w="1872"/>
          </w:tcPr>
          <w:p>
            <w:r>
              <w:t>Devendra Kumar Singh Yadav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191112441</w:t>
            </w:r>
          </w:p>
        </w:tc>
        <w:tc>
          <w:tcPr>
            <w:tcW w:type="dxa" w:w="1872"/>
          </w:tcPr>
          <w:p>
            <w:r>
              <w:t>Sandeep Raghuvanshi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191112058</w:t>
            </w:r>
          </w:p>
        </w:tc>
        <w:tc>
          <w:tcPr>
            <w:tcW w:type="dxa" w:w="1872"/>
          </w:tcPr>
          <w:p>
            <w:r>
              <w:t>Tanish Ashish Rangnekar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191112071</w:t>
            </w:r>
          </w:p>
        </w:tc>
        <w:tc>
          <w:tcPr>
            <w:tcW w:type="dxa" w:w="1872"/>
          </w:tcPr>
          <w:p>
            <w:r>
              <w:t>Vismay Chourasia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191112064</w:t>
            </w:r>
          </w:p>
        </w:tc>
        <w:tc>
          <w:tcPr>
            <w:tcW w:type="dxa" w:w="1872"/>
          </w:tcPr>
          <w:p>
            <w:r>
              <w:t>Thippani Manideep</w:t>
            </w:r>
          </w:p>
        </w:tc>
        <w:tc>
          <w:tcPr>
            <w:tcW w:type="dxa" w:w="1872"/>
          </w:tcPr>
          <w:p>
            <w:r>
              <w:t>Observe AI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191112449</w:t>
            </w:r>
          </w:p>
        </w:tc>
        <w:tc>
          <w:tcPr>
            <w:tcW w:type="dxa" w:w="1872"/>
          </w:tcPr>
          <w:p>
            <w:r>
              <w:t>Abhishek Jajoo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191112005</w:t>
            </w:r>
          </w:p>
        </w:tc>
        <w:tc>
          <w:tcPr>
            <w:tcW w:type="dxa" w:w="1872"/>
          </w:tcPr>
          <w:p>
            <w:r>
              <w:t>Bhuwan Kumar Singh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191112268</w:t>
            </w:r>
          </w:p>
        </w:tc>
        <w:tc>
          <w:tcPr>
            <w:tcW w:type="dxa" w:w="1872"/>
          </w:tcPr>
          <w:p>
            <w:r>
              <w:t>Divy Badoniya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191112074</w:t>
            </w:r>
          </w:p>
        </w:tc>
        <w:tc>
          <w:tcPr>
            <w:tcW w:type="dxa" w:w="1872"/>
          </w:tcPr>
          <w:p>
            <w:r>
              <w:t>Hemanth Kumar Mandavyapuram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191112448</w:t>
            </w:r>
          </w:p>
        </w:tc>
        <w:tc>
          <w:tcPr>
            <w:tcW w:type="dxa" w:w="1872"/>
          </w:tcPr>
          <w:p>
            <w:r>
              <w:t>Khushi Chavada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191112007</w:t>
            </w:r>
          </w:p>
        </w:tc>
        <w:tc>
          <w:tcPr>
            <w:tcW w:type="dxa" w:w="1872"/>
          </w:tcPr>
          <w:p>
            <w:r>
              <w:t>MANSI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191112035</w:t>
            </w:r>
          </w:p>
        </w:tc>
        <w:tc>
          <w:tcPr>
            <w:tcW w:type="dxa" w:w="1872"/>
          </w:tcPr>
          <w:p>
            <w:r>
              <w:t>Madhav Anchala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191112055</w:t>
            </w:r>
          </w:p>
        </w:tc>
        <w:tc>
          <w:tcPr>
            <w:tcW w:type="dxa" w:w="1872"/>
          </w:tcPr>
          <w:p>
            <w:r>
              <w:t>Mayank Shukla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191112210</w:t>
            </w:r>
          </w:p>
        </w:tc>
        <w:tc>
          <w:tcPr>
            <w:tcW w:type="dxa" w:w="1872"/>
          </w:tcPr>
          <w:p>
            <w:r>
              <w:t>Nikhar Manchanda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191112424</w:t>
            </w:r>
          </w:p>
        </w:tc>
        <w:tc>
          <w:tcPr>
            <w:tcW w:type="dxa" w:w="1872"/>
          </w:tcPr>
          <w:p>
            <w:r>
              <w:t>Pallav Rohil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191112455</w:t>
            </w:r>
          </w:p>
        </w:tc>
        <w:tc>
          <w:tcPr>
            <w:tcW w:type="dxa" w:w="1872"/>
          </w:tcPr>
          <w:p>
            <w:r>
              <w:t>Shubh Mishra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191112445</w:t>
            </w:r>
          </w:p>
        </w:tc>
        <w:tc>
          <w:tcPr>
            <w:tcW w:type="dxa" w:w="1872"/>
          </w:tcPr>
          <w:p>
            <w:r>
              <w:t>Spoorthi Tatikonda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191112428</w:t>
            </w:r>
          </w:p>
        </w:tc>
        <w:tc>
          <w:tcPr>
            <w:tcW w:type="dxa" w:w="1872"/>
          </w:tcPr>
          <w:p>
            <w:r>
              <w:t>Stuti Srivastava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191112246</w:t>
            </w:r>
          </w:p>
        </w:tc>
        <w:tc>
          <w:tcPr>
            <w:tcW w:type="dxa" w:w="1872"/>
          </w:tcPr>
          <w:p>
            <w:r>
              <w:t>VISHAL DAS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191112042</w:t>
            </w:r>
          </w:p>
        </w:tc>
        <w:tc>
          <w:tcPr>
            <w:tcW w:type="dxa" w:w="1872"/>
          </w:tcPr>
          <w:p>
            <w:r>
              <w:t>prakash Bhardwaj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191112222</w:t>
            </w:r>
          </w:p>
        </w:tc>
        <w:tc>
          <w:tcPr>
            <w:tcW w:type="dxa" w:w="1872"/>
          </w:tcPr>
          <w:p>
            <w:r>
              <w:t>Mehul Verma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191112409</w:t>
            </w:r>
          </w:p>
        </w:tc>
        <w:tc>
          <w:tcPr>
            <w:tcW w:type="dxa" w:w="1872"/>
          </w:tcPr>
          <w:p>
            <w:r>
              <w:t>Nikhil Singh Parihar</w:t>
            </w:r>
          </w:p>
        </w:tc>
        <w:tc>
          <w:tcPr>
            <w:tcW w:type="dxa" w:w="1872"/>
          </w:tcPr>
          <w:p>
            <w:r>
              <w:t>Park+ SDE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191112415</w:t>
            </w:r>
          </w:p>
        </w:tc>
        <w:tc>
          <w:tcPr>
            <w:tcW w:type="dxa" w:w="1872"/>
          </w:tcPr>
          <w:p>
            <w:r>
              <w:t>Ajay Singh Bais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191112073</w:t>
            </w:r>
          </w:p>
        </w:tc>
        <w:tc>
          <w:tcPr>
            <w:tcW w:type="dxa" w:w="1872"/>
          </w:tcPr>
          <w:p>
            <w:r>
              <w:t>Ashish Agarwala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191112033</w:t>
            </w:r>
          </w:p>
        </w:tc>
        <w:tc>
          <w:tcPr>
            <w:tcW w:type="dxa" w:w="1872"/>
          </w:tcPr>
          <w:p>
            <w:r>
              <w:t>Jatin Singh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191112018</w:t>
            </w:r>
          </w:p>
        </w:tc>
        <w:tc>
          <w:tcPr>
            <w:tcW w:type="dxa" w:w="1872"/>
          </w:tcPr>
          <w:p>
            <w:r>
              <w:t>Nikhil Mishra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191112461</w:t>
            </w:r>
          </w:p>
        </w:tc>
        <w:tc>
          <w:tcPr>
            <w:tcW w:type="dxa" w:w="1872"/>
          </w:tcPr>
          <w:p>
            <w:r>
              <w:t>RISHABH PANDEY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191112239</w:t>
            </w:r>
          </w:p>
        </w:tc>
        <w:tc>
          <w:tcPr>
            <w:tcW w:type="dxa" w:w="1872"/>
          </w:tcPr>
          <w:p>
            <w:r>
              <w:t>Reetu Raj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191112027</w:t>
            </w:r>
          </w:p>
        </w:tc>
        <w:tc>
          <w:tcPr>
            <w:tcW w:type="dxa" w:w="1872"/>
          </w:tcPr>
          <w:p>
            <w:r>
              <w:t>shubham dhakad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191112078</w:t>
            </w:r>
          </w:p>
        </w:tc>
        <w:tc>
          <w:tcPr>
            <w:tcW w:type="dxa" w:w="1872"/>
          </w:tcPr>
          <w:p>
            <w:r>
              <w:t>Ankeet KC</w:t>
            </w:r>
          </w:p>
        </w:tc>
        <w:tc>
          <w:tcPr>
            <w:tcW w:type="dxa" w:w="1872"/>
          </w:tcPr>
          <w:p>
            <w:r>
              <w:t>Sandvine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191112430</w:t>
            </w:r>
          </w:p>
        </w:tc>
        <w:tc>
          <w:tcPr>
            <w:tcW w:type="dxa" w:w="1872"/>
          </w:tcPr>
          <w:p>
            <w:r>
              <w:t>Ankit Kumar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191112204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Spinny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191112452</w:t>
            </w:r>
          </w:p>
        </w:tc>
        <w:tc>
          <w:tcPr>
            <w:tcW w:type="dxa" w:w="1872"/>
          </w:tcPr>
          <w:p>
            <w:r>
              <w:t>Aditi Mishra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191112225</w:t>
            </w:r>
          </w:p>
        </w:tc>
        <w:tc>
          <w:tcPr>
            <w:tcW w:type="dxa" w:w="1872"/>
          </w:tcPr>
          <w:p>
            <w:r>
              <w:t>Mayank Jaiswal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191112226</w:t>
            </w:r>
          </w:p>
        </w:tc>
        <w:tc>
          <w:tcPr>
            <w:tcW w:type="dxa" w:w="1872"/>
          </w:tcPr>
          <w:p>
            <w:r>
              <w:t>Pratyush Kumar Lokhande</w:t>
            </w:r>
          </w:p>
        </w:tc>
        <w:tc>
          <w:tcPr>
            <w:tcW w:type="dxa" w:w="1872"/>
          </w:tcPr>
          <w:p>
            <w:r>
              <w:t>Tekion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191112004</w:t>
            </w:r>
          </w:p>
        </w:tc>
        <w:tc>
          <w:tcPr>
            <w:tcW w:type="dxa" w:w="1872"/>
          </w:tcPr>
          <w:p>
            <w:r>
              <w:t>Kunal Pawar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  <w:tc>
          <w:tcPr>
            <w:tcW w:type="dxa" w:w="2340"/>
          </w:tcPr>
          <w:p>
            <w:r>
              <w:t>Fanatics</w:t>
            </w:r>
          </w:p>
        </w:tc>
      </w:tr>
      <w:tr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Debar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</w:tr>
      <w:tr>
        <w:tc>
          <w:tcPr>
            <w:tcW w:type="dxa" w:w="2340"/>
          </w:tcPr>
          <w:p>
            <w:r>
              <w:t>Incture( Dont Remove)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Delhivery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</w:tr>
      <w:tr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People Interacitve</w:t>
            </w:r>
          </w:p>
        </w:tc>
        <w:tc>
          <w:tcPr>
            <w:tcW w:type="dxa" w:w="2340"/>
          </w:tcPr>
          <w:p>
            <w:r>
              <w:t>MAQ software</w:t>
            </w:r>
          </w:p>
        </w:tc>
        <w:tc>
          <w:tcPr>
            <w:tcW w:type="dxa" w:w="2340"/>
          </w:tcPr>
          <w:p>
            <w:r>
              <w:t>Samsung R&amp;D Bangalore</w:t>
            </w:r>
          </w:p>
        </w:tc>
      </w:tr>
      <w:tr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Galvantrix</w:t>
            </w:r>
          </w:p>
        </w:tc>
        <w:tc>
          <w:tcPr>
            <w:tcW w:type="dxa" w:w="2340"/>
          </w:tcPr>
          <w:p>
            <w:r>
              <w:t>MSCI</w:t>
            </w:r>
          </w:p>
        </w:tc>
        <w:tc>
          <w:tcPr>
            <w:tcW w:type="dxa" w:w="2340"/>
          </w:tcPr>
          <w:p>
            <w:r>
              <w:t>Publicis Sapient</w:t>
            </w:r>
          </w:p>
        </w:tc>
      </w:tr>
      <w:tr>
        <w:tc>
          <w:tcPr>
            <w:tcW w:type="dxa" w:w="2340"/>
          </w:tcPr>
          <w:p>
            <w:r>
              <w:t>GE Digital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</w:tr>
      <w:tr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Park+ SDE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</w:tr>
      <w:tr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Live your best life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</w:tr>
      <w:tr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</w:tr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</w:tr>
      <w:tr>
        <w:tc>
          <w:tcPr>
            <w:tcW w:type="dxa" w:w="2340"/>
          </w:tcPr>
          <w:p>
            <w:r>
              <w:t>Reliance Jio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</w:tr>
      <w:tr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GEP Solutions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</w:tr>
      <w:tr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Teradata</w:t>
            </w:r>
          </w:p>
        </w:tc>
      </w:tr>
      <w:tr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</w:tr>
      <w:tr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</w:tr>
      <w:tr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Capace Software</w:t>
            </w:r>
          </w:p>
        </w:tc>
        <w:tc>
          <w:tcPr>
            <w:tcW w:type="dxa" w:w="2340"/>
          </w:tcPr>
          <w:p>
            <w:r>
              <w:t>Google*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</w:tr>
      <w:tr>
        <w:tc>
          <w:tcPr>
            <w:tcW w:type="dxa" w:w="2340"/>
          </w:tcPr>
          <w:p>
            <w:r>
              <w:t>Warner Bros Discovery</w:t>
            </w:r>
          </w:p>
        </w:tc>
        <w:tc>
          <w:tcPr>
            <w:tcW w:type="dxa" w:w="2340"/>
          </w:tcPr>
          <w:p>
            <w:r>
              <w:t>Infineon Technologies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Paytm</w:t>
            </w:r>
          </w:p>
        </w:tc>
      </w:tr>
      <w:tr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Tekion</w:t>
            </w:r>
          </w:p>
        </w:tc>
      </w:tr>
      <w:tr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</w:tr>
      <w:tr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</w:tr>
      <w:tr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Groww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</w:tr>
      <w:tr>
        <w:tc>
          <w:tcPr>
            <w:tcW w:type="dxa" w:w="2340"/>
          </w:tcPr>
          <w:p>
            <w:r>
              <w:t>Accenture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Bizongo</w:t>
            </w:r>
          </w:p>
        </w:tc>
      </w:tr>
      <w:tr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Ultimate Kronos Group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</w:tr>
      <w:tr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Lucent Innovation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Observe AI</w:t>
            </w:r>
          </w:p>
        </w:tc>
      </w:tr>
      <w:tr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</w:tr>
      <w:tr>
        <w:tc>
          <w:tcPr>
            <w:tcW w:type="dxa" w:w="2340"/>
          </w:tcPr>
          <w:p>
            <w:r>
              <w:t>Winjit Technologies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Airtel</w:t>
            </w:r>
          </w:p>
        </w:tc>
      </w:tr>
      <w:tr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Toshibha</w:t>
            </w:r>
          </w:p>
        </w:tc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Veritas</w:t>
            </w:r>
          </w:p>
        </w:tc>
      </w:tr>
      <w:tr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</w:tr>
      <w:tr>
        <w:tc>
          <w:tcPr>
            <w:tcW w:type="dxa" w:w="2340"/>
          </w:tcPr>
          <w:p>
            <w:r>
              <w:t>Directi (Titan)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Deutsche Bank</w:t>
            </w:r>
          </w:p>
        </w:tc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19.63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CDOT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19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Airtel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14.75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82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GEP Solutions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Samsung R&amp;D Bangalore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34.4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Goldman Sachs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Junglee Games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23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Ultimate Kronos Group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14.53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Tekion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45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20.75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31.5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Delhivery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Accenture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11.89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46.3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33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Warner Bros Discovery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27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24.2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Google*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22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18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17.5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Veritas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16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15.83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Galvantrix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13.656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44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Fanatics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</w:tr>
      <w:tr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MAQ software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</w:tr>
      <w:tr>
        <w:tc>
          <w:tcPr>
            <w:tcW w:type="dxa" w:w="2340"/>
          </w:tcPr>
          <w:p>
            <w:r>
              <w:t>Teradata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Publicis Sapient</w:t>
            </w:r>
          </w:p>
        </w:tc>
      </w:tr>
      <w:tr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</w:tr>
      <w:tr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Digiotech Solutions Pvt Ltd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</w:tr>
      <w:tr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Reliance Jio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Jivox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</w:tr>
      <w:tr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Frugal Tesitng</w:t>
            </w:r>
          </w:p>
        </w:tc>
      </w:tr>
      <w:tr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Lucent Innovation</w:t>
            </w:r>
          </w:p>
        </w:tc>
      </w:tr>
      <w:tr>
        <w:tc>
          <w:tcPr>
            <w:tcW w:type="dxa" w:w="2340"/>
          </w:tcPr>
          <w:p>
            <w:r>
              <w:t>Vassar Lab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Capace Software</w:t>
            </w:r>
          </w:p>
        </w:tc>
        <w:tc>
          <w:tcPr>
            <w:tcW w:type="dxa" w:w="2340"/>
          </w:tcPr>
          <w:p>
            <w:r>
              <w:t>People Interacitve</w:t>
            </w:r>
          </w:p>
        </w:tc>
      </w:tr>
      <w:tr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2014-15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266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5.92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10.65</w:t>
            </w:r>
          </w:p>
        </w:tc>
        <w:tc>
          <w:tcPr>
            <w:tcW w:type="dxa" w:w="4320"/>
          </w:tcPr>
          <w:p>
            <w:r>
              <w:t>12.51</w:t>
            </w:r>
          </w:p>
        </w:tc>
        <w:tc>
          <w:tcPr>
            <w:tcW w:type="dxa" w:w="4320"/>
          </w:tcPr>
          <w:p>
            <w:r>
              <w:t>15.56</w:t>
            </w:r>
          </w:p>
        </w:tc>
        <w:tc>
          <w:tcPr>
            <w:tcW w:type="dxa" w:w="4320"/>
          </w:tcPr>
          <w:p>
            <w:r>
              <w:t>11.69</w:t>
            </w:r>
          </w:p>
        </w:tc>
        <w:tc>
          <w:tcPr>
            <w:tcW w:type="dxa" w:w="4320"/>
          </w:tcPr>
          <w:p>
            <w:r>
              <w:t>17.45</w:t>
            </w:r>
          </w:p>
        </w:tc>
        <w:tc>
          <w:tcPr>
            <w:tcW w:type="dxa" w:w="4320"/>
          </w:tcPr>
          <w:p>
            <w:r>
              <w:t>25.72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