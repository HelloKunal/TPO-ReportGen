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p>
      <w:r>
        <w:drawing>
          <wp:inline xmlns:a="http://schemas.openxmlformats.org/drawingml/2006/main" xmlns:pic="http://schemas.openxmlformats.org/drawingml/2006/picture">
            <wp:extent cx="54864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EE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No. of companies visited</w:t>
            </w:r>
          </w:p>
        </w:tc>
        <w:tc>
          <w:tcPr>
            <w:tcW w:type="dxa" w:w="4680"/>
          </w:tcPr>
          <w:p>
            <w:r>
              <w:t>115</w:t>
            </w:r>
          </w:p>
        </w:tc>
      </w:tr>
      <w:tr>
        <w:tc>
          <w:tcPr>
            <w:tcW w:type="dxa" w:w="4680"/>
          </w:tcPr>
          <w:p>
            <w:r>
              <w:t>Total Strength</w:t>
            </w:r>
          </w:p>
        </w:tc>
        <w:tc>
          <w:tcPr>
            <w:tcW w:type="dxa" w:w="4680"/>
          </w:tcPr>
          <w:p>
            <w:r>
              <w:t>127</w:t>
            </w:r>
          </w:p>
        </w:tc>
      </w:tr>
      <w:tr>
        <w:tc>
          <w:tcPr>
            <w:tcW w:type="dxa" w:w="4680"/>
          </w:tcPr>
          <w:p>
            <w:r>
              <w:t>No. of offers</w:t>
            </w:r>
          </w:p>
        </w:tc>
        <w:tc>
          <w:tcPr>
            <w:tcW w:type="dxa" w:w="4680"/>
          </w:tcPr>
          <w:p>
            <w:r>
              <w:t>111</w:t>
            </w:r>
          </w:p>
        </w:tc>
      </w:tr>
      <w:tr>
        <w:tc>
          <w:tcPr>
            <w:tcW w:type="dxa" w:w="4680"/>
          </w:tcPr>
          <w:p>
            <w:r>
              <w:t>No. of students placed</w:t>
            </w:r>
          </w:p>
        </w:tc>
        <w:tc>
          <w:tcPr>
            <w:tcW w:type="dxa" w:w="4680"/>
          </w:tcPr>
          <w:p>
            <w:r>
              <w:t>76</w:t>
            </w:r>
          </w:p>
        </w:tc>
      </w:tr>
      <w:tr>
        <w:tc>
          <w:tcPr>
            <w:tcW w:type="dxa" w:w="4680"/>
          </w:tcPr>
          <w:p>
            <w:r>
              <w:t>No. of students with 6-month Internship</w:t>
            </w:r>
          </w:p>
        </w:tc>
        <w:tc>
          <w:tcPr>
            <w:tcW w:type="dxa" w:w="4680"/>
          </w:tcPr>
          <w:p>
            <w:r>
              <w:t>35</w:t>
            </w:r>
          </w:p>
        </w:tc>
      </w:tr>
      <w:tr>
        <w:tc>
          <w:tcPr>
            <w:tcW w:type="dxa" w:w="4680"/>
          </w:tcPr>
          <w:p>
            <w:r>
              <w:t>Percentage Placement</w:t>
            </w:r>
          </w:p>
        </w:tc>
        <w:tc>
          <w:tcPr>
            <w:tcW w:type="dxa" w:w="4680"/>
          </w:tcPr>
          <w:p>
            <w:r>
              <w:t>59.84%</w:t>
            </w:r>
          </w:p>
        </w:tc>
      </w:tr>
      <w:tr>
        <w:tc>
          <w:tcPr>
            <w:tcW w:type="dxa" w:w="4680"/>
          </w:tcPr>
          <w:p>
            <w:r>
              <w:t>Average Package</w:t>
            </w:r>
          </w:p>
        </w:tc>
        <w:tc>
          <w:tcPr>
            <w:tcW w:type="dxa" w:w="4680"/>
          </w:tcPr>
          <w:p>
            <w:r>
              <w:t>15.49</w:t>
            </w:r>
          </w:p>
        </w:tc>
      </w:tr>
      <w:tr>
        <w:tc>
          <w:tcPr>
            <w:tcW w:type="dxa" w:w="4680"/>
          </w:tcPr>
          <w:p>
            <w:r>
              <w:t>Median Package</w:t>
            </w:r>
          </w:p>
        </w:tc>
        <w:tc>
          <w:tcPr>
            <w:tcW w:type="dxa" w:w="4680"/>
          </w:tcPr>
          <w:p>
            <w:r>
              <w:t>14.27</w:t>
            </w:r>
          </w:p>
        </w:tc>
      </w:tr>
      <w:tr>
        <w:tc>
          <w:tcPr>
            <w:tcW w:type="dxa" w:w="4680"/>
          </w:tcPr>
          <w:p>
            <w:r>
              <w:t>Highest Package</w:t>
            </w:r>
          </w:p>
        </w:tc>
        <w:tc>
          <w:tcPr>
            <w:tcW w:type="dxa" w:w="4680"/>
          </w:tcPr>
          <w:p>
            <w:r>
              <w:t>51.032</w:t>
            </w:r>
          </w:p>
        </w:tc>
      </w:tr>
      <w:tr>
        <w:tc>
          <w:tcPr>
            <w:tcW w:type="dxa" w:w="4680"/>
          </w:tcPr>
          <w:p>
            <w:r>
              <w:t>Lowest Package</w:t>
            </w:r>
          </w:p>
        </w:tc>
        <w:tc>
          <w:tcPr>
            <w:tcW w:type="dxa" w:w="4680"/>
          </w:tcPr>
          <w:p>
            <w:r>
              <w:t>6.5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191113031</w:t>
            </w:r>
          </w:p>
        </w:tc>
        <w:tc>
          <w:tcPr>
            <w:tcW w:type="dxa" w:w="1872"/>
          </w:tcPr>
          <w:p>
            <w:r>
              <w:t>Somesh Rawat</w:t>
            </w:r>
          </w:p>
        </w:tc>
        <w:tc>
          <w:tcPr>
            <w:tcW w:type="dxa" w:w="1872"/>
          </w:tcPr>
          <w:p>
            <w:r>
              <w:t>Abhibus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191113239</w:t>
            </w:r>
          </w:p>
        </w:tc>
        <w:tc>
          <w:tcPr>
            <w:tcW w:type="dxa" w:w="1872"/>
          </w:tcPr>
          <w:p>
            <w:r>
              <w:t>Harsh Garg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191113061</w:t>
            </w:r>
          </w:p>
        </w:tc>
        <w:tc>
          <w:tcPr>
            <w:tcW w:type="dxa" w:w="1872"/>
          </w:tcPr>
          <w:p>
            <w:r>
              <w:t>Krishika Bhaskar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191113033</w:t>
            </w:r>
          </w:p>
        </w:tc>
        <w:tc>
          <w:tcPr>
            <w:tcW w:type="dxa" w:w="1872"/>
          </w:tcPr>
          <w:p>
            <w:r>
              <w:t>Manoj bairva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191113005</w:t>
            </w:r>
          </w:p>
        </w:tc>
        <w:tc>
          <w:tcPr>
            <w:tcW w:type="dxa" w:w="1872"/>
          </w:tcPr>
          <w:p>
            <w:r>
              <w:t>VIKASH KUMAR</w:t>
            </w:r>
          </w:p>
        </w:tc>
        <w:tc>
          <w:tcPr>
            <w:tcW w:type="dxa" w:w="1872"/>
          </w:tcPr>
          <w:p>
            <w:r>
              <w:t>Aditya Birla</w:t>
            </w:r>
          </w:p>
        </w:tc>
        <w:tc>
          <w:tcPr>
            <w:tcW w:type="dxa" w:w="1872"/>
          </w:tcPr>
          <w:p>
            <w:r>
              <w:t>7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191113011</w:t>
            </w:r>
          </w:p>
        </w:tc>
        <w:tc>
          <w:tcPr>
            <w:tcW w:type="dxa" w:w="1872"/>
          </w:tcPr>
          <w:p>
            <w:r>
              <w:t>Nikhil kumar</w:t>
            </w:r>
          </w:p>
        </w:tc>
        <w:tc>
          <w:tcPr>
            <w:tcW w:type="dxa" w:w="1872"/>
          </w:tcPr>
          <w:p>
            <w:r>
              <w:t>Affine</w:t>
            </w:r>
          </w:p>
        </w:tc>
        <w:tc>
          <w:tcPr>
            <w:tcW w:type="dxa" w:w="1872"/>
          </w:tcPr>
          <w:p>
            <w:r>
              <w:t>7.86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191113045</w:t>
            </w:r>
          </w:p>
        </w:tc>
        <w:tc>
          <w:tcPr>
            <w:tcW w:type="dxa" w:w="1872"/>
          </w:tcPr>
          <w:p>
            <w:r>
              <w:t>ALOK KUMAR KUSHWAHA</w:t>
            </w:r>
          </w:p>
        </w:tc>
        <w:tc>
          <w:tcPr>
            <w:tcW w:type="dxa" w:w="1872"/>
          </w:tcPr>
          <w:p>
            <w:r>
              <w:t>Alstom Transport</w:t>
            </w:r>
          </w:p>
        </w:tc>
        <w:tc>
          <w:tcPr>
            <w:tcW w:type="dxa" w:w="1872"/>
          </w:tcPr>
          <w:p>
            <w:r>
              <w:t>6.8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191113230</w:t>
            </w:r>
          </w:p>
        </w:tc>
        <w:tc>
          <w:tcPr>
            <w:tcW w:type="dxa" w:w="1872"/>
          </w:tcPr>
          <w:p>
            <w:r>
              <w:t>Gaurav Kumar Singh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10.55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191113210</w:t>
            </w:r>
          </w:p>
        </w:tc>
        <w:tc>
          <w:tcPr>
            <w:tcW w:type="dxa" w:w="1872"/>
          </w:tcPr>
          <w:p>
            <w:r>
              <w:t>Shubham Gehlot</w:t>
            </w:r>
          </w:p>
        </w:tc>
        <w:tc>
          <w:tcPr>
            <w:tcW w:type="dxa" w:w="1872"/>
          </w:tcPr>
          <w:p>
            <w:r>
              <w:t>Bajaj</w:t>
            </w:r>
          </w:p>
        </w:tc>
        <w:tc>
          <w:tcPr>
            <w:tcW w:type="dxa" w:w="1872"/>
          </w:tcPr>
          <w:p>
            <w:r>
              <w:t>12.24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191113070</w:t>
            </w:r>
          </w:p>
        </w:tc>
        <w:tc>
          <w:tcPr>
            <w:tcW w:type="dxa" w:w="1872"/>
          </w:tcPr>
          <w:p>
            <w:r>
              <w:t>Vidit Jain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191113237</w:t>
            </w:r>
          </w:p>
        </w:tc>
        <w:tc>
          <w:tcPr>
            <w:tcW w:type="dxa" w:w="1872"/>
          </w:tcPr>
          <w:p>
            <w:r>
              <w:t>Vidit Singhal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21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191113229</w:t>
            </w:r>
          </w:p>
        </w:tc>
        <w:tc>
          <w:tcPr>
            <w:tcW w:type="dxa" w:w="1872"/>
          </w:tcPr>
          <w:p>
            <w:r>
              <w:t>Kunal Mandloi</w:t>
            </w:r>
          </w:p>
        </w:tc>
        <w:tc>
          <w:tcPr>
            <w:tcW w:type="dxa" w:w="1872"/>
          </w:tcPr>
          <w:p>
            <w:r>
              <w:t>CGI</w:t>
            </w:r>
          </w:p>
        </w:tc>
        <w:tc>
          <w:tcPr>
            <w:tcW w:type="dxa" w:w="1872"/>
          </w:tcPr>
          <w:p>
            <w:r>
              <w:t>7.87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191113218</w:t>
            </w:r>
          </w:p>
        </w:tc>
        <w:tc>
          <w:tcPr>
            <w:tcW w:type="dxa" w:w="1872"/>
          </w:tcPr>
          <w:p>
            <w:r>
              <w:t>NANNEPAGA KALYAN BABU</w:t>
            </w:r>
          </w:p>
        </w:tc>
        <w:tc>
          <w:tcPr>
            <w:tcW w:type="dxa" w:w="1872"/>
          </w:tcPr>
          <w:p>
            <w:r>
              <w:t>CGI</w:t>
            </w:r>
          </w:p>
        </w:tc>
        <w:tc>
          <w:tcPr>
            <w:tcW w:type="dxa" w:w="1872"/>
          </w:tcPr>
          <w:p>
            <w:r>
              <w:t>7.87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191113010</w:t>
            </w:r>
          </w:p>
        </w:tc>
        <w:tc>
          <w:tcPr>
            <w:tcW w:type="dxa" w:w="1872"/>
          </w:tcPr>
          <w:p>
            <w:r>
              <w:t>Sachin Patel</w:t>
            </w:r>
          </w:p>
        </w:tc>
        <w:tc>
          <w:tcPr>
            <w:tcW w:type="dxa" w:w="1872"/>
          </w:tcPr>
          <w:p>
            <w:r>
              <w:t>Caterpillar</w:t>
            </w:r>
          </w:p>
        </w:tc>
        <w:tc>
          <w:tcPr>
            <w:tcW w:type="dxa" w:w="1872"/>
          </w:tcPr>
          <w:p>
            <w:r>
              <w:t>10.1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191113034</w:t>
            </w:r>
          </w:p>
        </w:tc>
        <w:tc>
          <w:tcPr>
            <w:tcW w:type="dxa" w:w="1872"/>
          </w:tcPr>
          <w:p>
            <w:r>
              <w:t>Abhishek Rai</w:t>
            </w:r>
          </w:p>
        </w:tc>
        <w:tc>
          <w:tcPr>
            <w:tcW w:type="dxa" w:w="1872"/>
          </w:tcPr>
          <w:p>
            <w:r>
              <w:t>Ciena Networks</w:t>
            </w:r>
          </w:p>
        </w:tc>
        <w:tc>
          <w:tcPr>
            <w:tcW w:type="dxa" w:w="1872"/>
          </w:tcPr>
          <w:p>
            <w:r>
              <w:t>11.38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191113009</w:t>
            </w:r>
          </w:p>
        </w:tc>
        <w:tc>
          <w:tcPr>
            <w:tcW w:type="dxa" w:w="1872"/>
          </w:tcPr>
          <w:p>
            <w:r>
              <w:t>Aditya Rai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191113001</w:t>
            </w:r>
          </w:p>
        </w:tc>
        <w:tc>
          <w:tcPr>
            <w:tcW w:type="dxa" w:w="1872"/>
          </w:tcPr>
          <w:p>
            <w:r>
              <w:t>Pranjal Jain</w:t>
            </w:r>
          </w:p>
        </w:tc>
        <w:tc>
          <w:tcPr>
            <w:tcW w:type="dxa" w:w="1872"/>
          </w:tcPr>
          <w:p>
            <w:r>
              <w:t>EXL</w:t>
            </w:r>
          </w:p>
        </w:tc>
        <w:tc>
          <w:tcPr>
            <w:tcW w:type="dxa" w:w="1872"/>
          </w:tcPr>
          <w:p>
            <w:r>
              <w:t>6.5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191113039</w:t>
            </w:r>
          </w:p>
        </w:tc>
        <w:tc>
          <w:tcPr>
            <w:tcW w:type="dxa" w:w="1872"/>
          </w:tcPr>
          <w:p>
            <w:r>
              <w:t>Divyansh Lokwani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32.577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191113002</w:t>
            </w:r>
          </w:p>
        </w:tc>
        <w:tc>
          <w:tcPr>
            <w:tcW w:type="dxa" w:w="1872"/>
          </w:tcPr>
          <w:p>
            <w:r>
              <w:t>Gourav Rathore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191113222</w:t>
            </w:r>
          </w:p>
        </w:tc>
        <w:tc>
          <w:tcPr>
            <w:tcW w:type="dxa" w:w="1872"/>
          </w:tcPr>
          <w:p>
            <w:r>
              <w:t>Rohit Dubey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10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191113043</w:t>
            </w:r>
          </w:p>
        </w:tc>
        <w:tc>
          <w:tcPr>
            <w:tcW w:type="dxa" w:w="1872"/>
          </w:tcPr>
          <w:p>
            <w:r>
              <w:t>Abhishek Gupta</w:t>
            </w:r>
          </w:p>
        </w:tc>
        <w:tc>
          <w:tcPr>
            <w:tcW w:type="dxa" w:w="1872"/>
          </w:tcPr>
          <w:p>
            <w:r>
              <w:t>Google</w:t>
            </w:r>
          </w:p>
        </w:tc>
        <w:tc>
          <w:tcPr>
            <w:tcW w:type="dxa" w:w="1872"/>
          </w:tcPr>
          <w:p>
            <w:r>
              <w:t>48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191113007</w:t>
            </w:r>
          </w:p>
        </w:tc>
        <w:tc>
          <w:tcPr>
            <w:tcW w:type="dxa" w:w="1872"/>
          </w:tcPr>
          <w:p>
            <w:r>
              <w:t>Sunil Sariya</w:t>
            </w:r>
          </w:p>
        </w:tc>
        <w:tc>
          <w:tcPr>
            <w:tcW w:type="dxa" w:w="1872"/>
          </w:tcPr>
          <w:p>
            <w:r>
              <w:t>Hero Moto Corp</w:t>
            </w:r>
          </w:p>
        </w:tc>
        <w:tc>
          <w:tcPr>
            <w:tcW w:type="dxa" w:w="1872"/>
          </w:tcPr>
          <w:p>
            <w:r>
              <w:t>7.75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191113077</w:t>
            </w:r>
          </w:p>
        </w:tc>
        <w:tc>
          <w:tcPr>
            <w:tcW w:type="dxa" w:w="1872"/>
          </w:tcPr>
          <w:p>
            <w:r>
              <w:t>Mayank Kushwah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191113255</w:t>
            </w:r>
          </w:p>
        </w:tc>
        <w:tc>
          <w:tcPr>
            <w:tcW w:type="dxa" w:w="1872"/>
          </w:tcPr>
          <w:p>
            <w:r>
              <w:t>Shreyansh Paliwal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17.5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191113057</w:t>
            </w:r>
          </w:p>
        </w:tc>
        <w:tc>
          <w:tcPr>
            <w:tcW w:type="dxa" w:w="1872"/>
          </w:tcPr>
          <w:p>
            <w:r>
              <w:t>Narayan lal nayak</w:t>
            </w:r>
          </w:p>
        </w:tc>
        <w:tc>
          <w:tcPr>
            <w:tcW w:type="dxa" w:w="1872"/>
          </w:tcPr>
          <w:p>
            <w:r>
              <w:t>Indus Valley Partners</w:t>
            </w:r>
          </w:p>
        </w:tc>
        <w:tc>
          <w:tcPr>
            <w:tcW w:type="dxa" w:w="1872"/>
          </w:tcPr>
          <w:p>
            <w:r>
              <w:t>9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191113017</w:t>
            </w:r>
          </w:p>
        </w:tc>
        <w:tc>
          <w:tcPr>
            <w:tcW w:type="dxa" w:w="1872"/>
          </w:tcPr>
          <w:p>
            <w:r>
              <w:t>Abhishek Agarwal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191113019</w:t>
            </w:r>
          </w:p>
        </w:tc>
        <w:tc>
          <w:tcPr>
            <w:tcW w:type="dxa" w:w="1872"/>
          </w:tcPr>
          <w:p>
            <w:r>
              <w:t>Akshat Jain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191113072</w:t>
            </w:r>
          </w:p>
        </w:tc>
        <w:tc>
          <w:tcPr>
            <w:tcW w:type="dxa" w:w="1872"/>
          </w:tcPr>
          <w:p>
            <w:r>
              <w:t>Jitesh Kejriwal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191113051</w:t>
            </w:r>
          </w:p>
        </w:tc>
        <w:tc>
          <w:tcPr>
            <w:tcW w:type="dxa" w:w="1872"/>
          </w:tcPr>
          <w:p>
            <w:r>
              <w:t>Mohd Abu Zaid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191113004</w:t>
            </w:r>
          </w:p>
        </w:tc>
        <w:tc>
          <w:tcPr>
            <w:tcW w:type="dxa" w:w="1872"/>
          </w:tcPr>
          <w:p>
            <w:r>
              <w:t>Sakshi Shrivastava</w:t>
            </w:r>
          </w:p>
        </w:tc>
        <w:tc>
          <w:tcPr>
            <w:tcW w:type="dxa" w:w="1872"/>
          </w:tcPr>
          <w:p>
            <w:r>
              <w:t>JPMC</w:t>
            </w:r>
          </w:p>
        </w:tc>
        <w:tc>
          <w:tcPr>
            <w:tcW w:type="dxa" w:w="1872"/>
          </w:tcPr>
          <w:p>
            <w:r>
              <w:t>17.75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191113012</w:t>
            </w:r>
          </w:p>
        </w:tc>
        <w:tc>
          <w:tcPr>
            <w:tcW w:type="dxa" w:w="1872"/>
          </w:tcPr>
          <w:p>
            <w:r>
              <w:t>Shoury Sharma</w:t>
            </w:r>
          </w:p>
        </w:tc>
        <w:tc>
          <w:tcPr>
            <w:tcW w:type="dxa" w:w="1872"/>
          </w:tcPr>
          <w:p>
            <w:r>
              <w:t>JTG (Josh Technology Group)</w:t>
            </w:r>
          </w:p>
        </w:tc>
        <w:tc>
          <w:tcPr>
            <w:tcW w:type="dxa" w:w="1872"/>
          </w:tcPr>
          <w:p>
            <w:r>
              <w:t>14.75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191113207</w:t>
            </w:r>
          </w:p>
        </w:tc>
        <w:tc>
          <w:tcPr>
            <w:tcW w:type="dxa" w:w="1872"/>
          </w:tcPr>
          <w:p>
            <w:r>
              <w:t>Aman Banthia</w:t>
            </w:r>
          </w:p>
        </w:tc>
        <w:tc>
          <w:tcPr>
            <w:tcW w:type="dxa" w:w="1872"/>
          </w:tcPr>
          <w:p>
            <w:r>
              <w:t>MathWorks</w:t>
            </w:r>
          </w:p>
        </w:tc>
        <w:tc>
          <w:tcPr>
            <w:tcW w:type="dxa" w:w="1872"/>
          </w:tcPr>
          <w:p>
            <w:r>
              <w:t>24.2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191113021</w:t>
            </w:r>
          </w:p>
        </w:tc>
        <w:tc>
          <w:tcPr>
            <w:tcW w:type="dxa" w:w="1872"/>
          </w:tcPr>
          <w:p>
            <w:r>
              <w:t>Sourabh Mishra</w:t>
            </w:r>
          </w:p>
        </w:tc>
        <w:tc>
          <w:tcPr>
            <w:tcW w:type="dxa" w:w="1872"/>
          </w:tcPr>
          <w:p>
            <w:r>
              <w:t>Media.Net SRE(DevOps)</w:t>
            </w:r>
          </w:p>
        </w:tc>
        <w:tc>
          <w:tcPr>
            <w:tcW w:type="dxa" w:w="1872"/>
          </w:tcPr>
          <w:p>
            <w:r>
              <w:t>15.77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191113025</w:t>
            </w:r>
          </w:p>
        </w:tc>
        <w:tc>
          <w:tcPr>
            <w:tcW w:type="dxa" w:w="1872"/>
          </w:tcPr>
          <w:p>
            <w:r>
              <w:t>Vaishnavi Gupta</w:t>
            </w:r>
          </w:p>
        </w:tc>
        <w:tc>
          <w:tcPr>
            <w:tcW w:type="dxa" w:w="1872"/>
          </w:tcPr>
          <w:p>
            <w:r>
              <w:t>Microsoft</w:t>
            </w:r>
          </w:p>
        </w:tc>
        <w:tc>
          <w:tcPr>
            <w:tcW w:type="dxa" w:w="1872"/>
          </w:tcPr>
          <w:p>
            <w:r>
              <w:t>51.032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191113078</w:t>
            </w:r>
          </w:p>
        </w:tc>
        <w:tc>
          <w:tcPr>
            <w:tcW w:type="dxa" w:w="1872"/>
          </w:tcPr>
          <w:p>
            <w:r>
              <w:t>Abhishek Rathore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36</w:t>
            </w:r>
          </w:p>
        </w:tc>
        <w:tc>
          <w:tcPr>
            <w:tcW w:type="dxa" w:w="1872"/>
          </w:tcPr>
          <w:p>
            <w:r>
              <w:t>191113014</w:t>
            </w:r>
          </w:p>
        </w:tc>
        <w:tc>
          <w:tcPr>
            <w:tcW w:type="dxa" w:w="1872"/>
          </w:tcPr>
          <w:p>
            <w:r>
              <w:t>Royam Jain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12</w:t>
            </w:r>
          </w:p>
        </w:tc>
      </w:tr>
      <w:tr>
        <w:tc>
          <w:tcPr>
            <w:tcW w:type="dxa" w:w="1872"/>
          </w:tcPr>
          <w:p>
            <w:r>
              <w:t>37</w:t>
            </w:r>
          </w:p>
        </w:tc>
        <w:tc>
          <w:tcPr>
            <w:tcW w:type="dxa" w:w="1872"/>
          </w:tcPr>
          <w:p>
            <w:r>
              <w:t>191113243</w:t>
            </w:r>
          </w:p>
        </w:tc>
        <w:tc>
          <w:tcPr>
            <w:tcW w:type="dxa" w:w="1872"/>
          </w:tcPr>
          <w:p>
            <w:r>
              <w:t>Abhishek Gole</w:t>
            </w:r>
          </w:p>
        </w:tc>
        <w:tc>
          <w:tcPr>
            <w:tcW w:type="dxa" w:w="1872"/>
          </w:tcPr>
          <w:p>
            <w:r>
              <w:t>NexTurn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38</w:t>
            </w:r>
          </w:p>
        </w:tc>
        <w:tc>
          <w:tcPr>
            <w:tcW w:type="dxa" w:w="1872"/>
          </w:tcPr>
          <w:p>
            <w:r>
              <w:t>191113076</w:t>
            </w:r>
          </w:p>
        </w:tc>
        <w:tc>
          <w:tcPr>
            <w:tcW w:type="dxa" w:w="1872"/>
          </w:tcPr>
          <w:p>
            <w:r>
              <w:t>JANAK SINGH</w:t>
            </w:r>
          </w:p>
        </w:tc>
        <w:tc>
          <w:tcPr>
            <w:tcW w:type="dxa" w:w="1872"/>
          </w:tcPr>
          <w:p>
            <w:r>
              <w:t>Nextuple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39</w:t>
            </w:r>
          </w:p>
        </w:tc>
        <w:tc>
          <w:tcPr>
            <w:tcW w:type="dxa" w:w="1872"/>
          </w:tcPr>
          <w:p>
            <w:r>
              <w:t>191113216</w:t>
            </w:r>
          </w:p>
        </w:tc>
        <w:tc>
          <w:tcPr>
            <w:tcW w:type="dxa" w:w="1872"/>
          </w:tcPr>
          <w:p>
            <w:r>
              <w:t>Akash Kumar</w:t>
            </w:r>
          </w:p>
        </w:tc>
        <w:tc>
          <w:tcPr>
            <w:tcW w:type="dxa" w:w="1872"/>
          </w:tcPr>
          <w:p>
            <w:r>
              <w:t>Nokia</w:t>
            </w:r>
          </w:p>
        </w:tc>
        <w:tc>
          <w:tcPr>
            <w:tcW w:type="dxa" w:w="1872"/>
          </w:tcPr>
          <w:p>
            <w:r>
              <w:t>8.5</w:t>
            </w:r>
          </w:p>
        </w:tc>
      </w:tr>
      <w:tr>
        <w:tc>
          <w:tcPr>
            <w:tcW w:type="dxa" w:w="1872"/>
          </w:tcPr>
          <w:p>
            <w:r>
              <w:t>40</w:t>
            </w:r>
          </w:p>
        </w:tc>
        <w:tc>
          <w:tcPr>
            <w:tcW w:type="dxa" w:w="1872"/>
          </w:tcPr>
          <w:p>
            <w:r>
              <w:t>191113054</w:t>
            </w:r>
          </w:p>
        </w:tc>
        <w:tc>
          <w:tcPr>
            <w:tcW w:type="dxa" w:w="1872"/>
          </w:tcPr>
          <w:p>
            <w:r>
              <w:t>Harshit Shrivastava</w:t>
            </w:r>
          </w:p>
        </w:tc>
        <w:tc>
          <w:tcPr>
            <w:tcW w:type="dxa" w:w="1872"/>
          </w:tcPr>
          <w:p>
            <w:r>
              <w:t>O9 Solutions</w:t>
            </w:r>
          </w:p>
        </w:tc>
        <w:tc>
          <w:tcPr>
            <w:tcW w:type="dxa" w:w="1872"/>
          </w:tcPr>
          <w:p>
            <w:r>
              <w:t>12.5</w:t>
            </w:r>
          </w:p>
        </w:tc>
      </w:tr>
      <w:tr>
        <w:tc>
          <w:tcPr>
            <w:tcW w:type="dxa" w:w="1872"/>
          </w:tcPr>
          <w:p>
            <w:r>
              <w:t>41</w:t>
            </w:r>
          </w:p>
        </w:tc>
        <w:tc>
          <w:tcPr>
            <w:tcW w:type="dxa" w:w="1872"/>
          </w:tcPr>
          <w:p>
            <w:r>
              <w:t>191113024</w:t>
            </w:r>
          </w:p>
        </w:tc>
        <w:tc>
          <w:tcPr>
            <w:tcW w:type="dxa" w:w="1872"/>
          </w:tcPr>
          <w:p>
            <w:r>
              <w:t>Ananya Rawat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42</w:t>
            </w:r>
          </w:p>
        </w:tc>
        <w:tc>
          <w:tcPr>
            <w:tcW w:type="dxa" w:w="1872"/>
          </w:tcPr>
          <w:p>
            <w:r>
              <w:t>191113250</w:t>
            </w:r>
          </w:p>
        </w:tc>
        <w:tc>
          <w:tcPr>
            <w:tcW w:type="dxa" w:w="1872"/>
          </w:tcPr>
          <w:p>
            <w:r>
              <w:t>Anushka Verma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43</w:t>
            </w:r>
          </w:p>
        </w:tc>
        <w:tc>
          <w:tcPr>
            <w:tcW w:type="dxa" w:w="1872"/>
          </w:tcPr>
          <w:p>
            <w:r>
              <w:t>191113205</w:t>
            </w:r>
          </w:p>
        </w:tc>
        <w:tc>
          <w:tcPr>
            <w:tcW w:type="dxa" w:w="1872"/>
          </w:tcPr>
          <w:p>
            <w:r>
              <w:t>Harshit Jain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44</w:t>
            </w:r>
          </w:p>
        </w:tc>
        <w:tc>
          <w:tcPr>
            <w:tcW w:type="dxa" w:w="1872"/>
          </w:tcPr>
          <w:p>
            <w:r>
              <w:t>191113212</w:t>
            </w:r>
          </w:p>
        </w:tc>
        <w:tc>
          <w:tcPr>
            <w:tcW w:type="dxa" w:w="1872"/>
          </w:tcPr>
          <w:p>
            <w:r>
              <w:t>Mohit Rathi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45</w:t>
            </w:r>
          </w:p>
        </w:tc>
        <w:tc>
          <w:tcPr>
            <w:tcW w:type="dxa" w:w="1872"/>
          </w:tcPr>
          <w:p>
            <w:r>
              <w:t>191113016</w:t>
            </w:r>
          </w:p>
        </w:tc>
        <w:tc>
          <w:tcPr>
            <w:tcW w:type="dxa" w:w="1872"/>
          </w:tcPr>
          <w:p>
            <w:r>
              <w:t>Puneet Agarwal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46</w:t>
            </w:r>
          </w:p>
        </w:tc>
        <w:tc>
          <w:tcPr>
            <w:tcW w:type="dxa" w:w="1872"/>
          </w:tcPr>
          <w:p>
            <w:r>
              <w:t>191113228</w:t>
            </w:r>
          </w:p>
        </w:tc>
        <w:tc>
          <w:tcPr>
            <w:tcW w:type="dxa" w:w="1872"/>
          </w:tcPr>
          <w:p>
            <w:r>
              <w:t>Richa Kumari Dubey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47</w:t>
            </w:r>
          </w:p>
        </w:tc>
        <w:tc>
          <w:tcPr>
            <w:tcW w:type="dxa" w:w="1872"/>
          </w:tcPr>
          <w:p>
            <w:r>
              <w:t>191113053</w:t>
            </w:r>
          </w:p>
        </w:tc>
        <w:tc>
          <w:tcPr>
            <w:tcW w:type="dxa" w:w="1872"/>
          </w:tcPr>
          <w:p>
            <w:r>
              <w:t>Shaziya Ansari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48</w:t>
            </w:r>
          </w:p>
        </w:tc>
        <w:tc>
          <w:tcPr>
            <w:tcW w:type="dxa" w:w="1872"/>
          </w:tcPr>
          <w:p>
            <w:r>
              <w:t>191113247</w:t>
            </w:r>
          </w:p>
        </w:tc>
        <w:tc>
          <w:tcPr>
            <w:tcW w:type="dxa" w:w="1872"/>
          </w:tcPr>
          <w:p>
            <w:r>
              <w:t>Sonu kumar</w:t>
            </w:r>
          </w:p>
        </w:tc>
        <w:tc>
          <w:tcPr>
            <w:tcW w:type="dxa" w:w="1872"/>
          </w:tcPr>
          <w:p>
            <w:r>
              <w:t>Optum</w:t>
            </w:r>
          </w:p>
        </w:tc>
        <w:tc>
          <w:tcPr>
            <w:tcW w:type="dxa" w:w="1872"/>
          </w:tcPr>
          <w:p>
            <w:r>
              <w:t>14.5</w:t>
            </w:r>
          </w:p>
        </w:tc>
      </w:tr>
      <w:tr>
        <w:tc>
          <w:tcPr>
            <w:tcW w:type="dxa" w:w="1872"/>
          </w:tcPr>
          <w:p>
            <w:r>
              <w:t>49</w:t>
            </w:r>
          </w:p>
        </w:tc>
        <w:tc>
          <w:tcPr>
            <w:tcW w:type="dxa" w:w="1872"/>
          </w:tcPr>
          <w:p>
            <w:r>
              <w:t>191113238</w:t>
            </w:r>
          </w:p>
        </w:tc>
        <w:tc>
          <w:tcPr>
            <w:tcW w:type="dxa" w:w="1872"/>
          </w:tcPr>
          <w:p>
            <w:r>
              <w:t>Ayush Rusia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50</w:t>
            </w:r>
          </w:p>
        </w:tc>
        <w:tc>
          <w:tcPr>
            <w:tcW w:type="dxa" w:w="1872"/>
          </w:tcPr>
          <w:p>
            <w:r>
              <w:t>191113055</w:t>
            </w:r>
          </w:p>
        </w:tc>
        <w:tc>
          <w:tcPr>
            <w:tcW w:type="dxa" w:w="1872"/>
          </w:tcPr>
          <w:p>
            <w:r>
              <w:t>Hanish Aswani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51</w:t>
            </w:r>
          </w:p>
        </w:tc>
        <w:tc>
          <w:tcPr>
            <w:tcW w:type="dxa" w:w="1872"/>
          </w:tcPr>
          <w:p>
            <w:r>
              <w:t>191113206</w:t>
            </w:r>
          </w:p>
        </w:tc>
        <w:tc>
          <w:tcPr>
            <w:tcW w:type="dxa" w:w="1872"/>
          </w:tcPr>
          <w:p>
            <w:r>
              <w:t>Harsh Gopalani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52</w:t>
            </w:r>
          </w:p>
        </w:tc>
        <w:tc>
          <w:tcPr>
            <w:tcW w:type="dxa" w:w="1872"/>
          </w:tcPr>
          <w:p>
            <w:r>
              <w:t>191113040</w:t>
            </w:r>
          </w:p>
        </w:tc>
        <w:tc>
          <w:tcPr>
            <w:tcW w:type="dxa" w:w="1872"/>
          </w:tcPr>
          <w:p>
            <w:r>
              <w:t>Priyanshu Dawande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53</w:t>
            </w:r>
          </w:p>
        </w:tc>
        <w:tc>
          <w:tcPr>
            <w:tcW w:type="dxa" w:w="1872"/>
          </w:tcPr>
          <w:p>
            <w:r>
              <w:t>191113018</w:t>
            </w:r>
          </w:p>
        </w:tc>
        <w:tc>
          <w:tcPr>
            <w:tcW w:type="dxa" w:w="1872"/>
          </w:tcPr>
          <w:p>
            <w:r>
              <w:t>VISHISTHA GUPTA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30.67</w:t>
            </w:r>
          </w:p>
        </w:tc>
      </w:tr>
      <w:tr>
        <w:tc>
          <w:tcPr>
            <w:tcW w:type="dxa" w:w="1872"/>
          </w:tcPr>
          <w:p>
            <w:r>
              <w:t>54</w:t>
            </w:r>
          </w:p>
        </w:tc>
        <w:tc>
          <w:tcPr>
            <w:tcW w:type="dxa" w:w="1872"/>
          </w:tcPr>
          <w:p>
            <w:r>
              <w:t>191113226</w:t>
            </w:r>
          </w:p>
        </w:tc>
        <w:tc>
          <w:tcPr>
            <w:tcW w:type="dxa" w:w="1872"/>
          </w:tcPr>
          <w:p>
            <w:r>
              <w:t>Prashant mishra</w:t>
            </w:r>
          </w:p>
        </w:tc>
        <w:tc>
          <w:tcPr>
            <w:tcW w:type="dxa" w:w="1872"/>
          </w:tcPr>
          <w:p>
            <w:r>
              <w:t>Piramal</w:t>
            </w:r>
          </w:p>
        </w:tc>
        <w:tc>
          <w:tcPr>
            <w:tcW w:type="dxa" w:w="1872"/>
          </w:tcPr>
          <w:p>
            <w:r>
              <w:t>12.54</w:t>
            </w:r>
          </w:p>
        </w:tc>
      </w:tr>
      <w:tr>
        <w:tc>
          <w:tcPr>
            <w:tcW w:type="dxa" w:w="1872"/>
          </w:tcPr>
          <w:p>
            <w:r>
              <w:t>55</w:t>
            </w:r>
          </w:p>
        </w:tc>
        <w:tc>
          <w:tcPr>
            <w:tcW w:type="dxa" w:w="1872"/>
          </w:tcPr>
          <w:p>
            <w:r>
              <w:t>191113079</w:t>
            </w:r>
          </w:p>
        </w:tc>
        <w:tc>
          <w:tcPr>
            <w:tcW w:type="dxa" w:w="1872"/>
          </w:tcPr>
          <w:p>
            <w:r>
              <w:t>Ashish Goyal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56</w:t>
            </w:r>
          </w:p>
        </w:tc>
        <w:tc>
          <w:tcPr>
            <w:tcW w:type="dxa" w:w="1872"/>
          </w:tcPr>
          <w:p>
            <w:r>
              <w:t>191113026</w:t>
            </w:r>
          </w:p>
        </w:tc>
        <w:tc>
          <w:tcPr>
            <w:tcW w:type="dxa" w:w="1872"/>
          </w:tcPr>
          <w:p>
            <w:r>
              <w:t>Harsh Vardhan Saxena</w:t>
            </w:r>
          </w:p>
        </w:tc>
        <w:tc>
          <w:tcPr>
            <w:tcW w:type="dxa" w:w="1872"/>
          </w:tcPr>
          <w:p>
            <w:r>
              <w:t>PwC India</w:t>
            </w:r>
          </w:p>
        </w:tc>
        <w:tc>
          <w:tcPr>
            <w:tcW w:type="dxa" w:w="1872"/>
          </w:tcPr>
          <w:p>
            <w:r>
              <w:t>9.08</w:t>
            </w:r>
          </w:p>
        </w:tc>
      </w:tr>
      <w:tr>
        <w:tc>
          <w:tcPr>
            <w:tcW w:type="dxa" w:w="1872"/>
          </w:tcPr>
          <w:p>
            <w:r>
              <w:t>57</w:t>
            </w:r>
          </w:p>
        </w:tc>
        <w:tc>
          <w:tcPr>
            <w:tcW w:type="dxa" w:w="1872"/>
          </w:tcPr>
          <w:p>
            <w:r>
              <w:t>191113246</w:t>
            </w:r>
          </w:p>
        </w:tc>
        <w:tc>
          <w:tcPr>
            <w:tcW w:type="dxa" w:w="1872"/>
          </w:tcPr>
          <w:p>
            <w:r>
              <w:t>Ayush Kasera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58</w:t>
            </w:r>
          </w:p>
        </w:tc>
        <w:tc>
          <w:tcPr>
            <w:tcW w:type="dxa" w:w="1872"/>
          </w:tcPr>
          <w:p>
            <w:r>
              <w:t>191113008</w:t>
            </w:r>
          </w:p>
        </w:tc>
        <w:tc>
          <w:tcPr>
            <w:tcW w:type="dxa" w:w="1872"/>
          </w:tcPr>
          <w:p>
            <w:r>
              <w:t>Himanshu Ghunavat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59</w:t>
            </w:r>
          </w:p>
        </w:tc>
        <w:tc>
          <w:tcPr>
            <w:tcW w:type="dxa" w:w="1872"/>
          </w:tcPr>
          <w:p>
            <w:r>
              <w:t>191113071</w:t>
            </w:r>
          </w:p>
        </w:tc>
        <w:tc>
          <w:tcPr>
            <w:tcW w:type="dxa" w:w="1872"/>
          </w:tcPr>
          <w:p>
            <w:r>
              <w:t>Mohit Pathak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60</w:t>
            </w:r>
          </w:p>
        </w:tc>
        <w:tc>
          <w:tcPr>
            <w:tcW w:type="dxa" w:w="1872"/>
          </w:tcPr>
          <w:p>
            <w:r>
              <w:t>191113209</w:t>
            </w:r>
          </w:p>
        </w:tc>
        <w:tc>
          <w:tcPr>
            <w:tcW w:type="dxa" w:w="1872"/>
          </w:tcPr>
          <w:p>
            <w:r>
              <w:t>Vighnesh Kumar Garkar</w:t>
            </w:r>
          </w:p>
        </w:tc>
        <w:tc>
          <w:tcPr>
            <w:tcW w:type="dxa" w:w="1872"/>
          </w:tcPr>
          <w:p>
            <w:r>
              <w:t>Reliance Industries Limited</w:t>
            </w:r>
          </w:p>
        </w:tc>
        <w:tc>
          <w:tcPr>
            <w:tcW w:type="dxa" w:w="1872"/>
          </w:tcPr>
          <w:p>
            <w:r>
              <w:t>7.5</w:t>
            </w:r>
          </w:p>
        </w:tc>
      </w:tr>
      <w:tr>
        <w:tc>
          <w:tcPr>
            <w:tcW w:type="dxa" w:w="1872"/>
          </w:tcPr>
          <w:p>
            <w:r>
              <w:t>61</w:t>
            </w:r>
          </w:p>
        </w:tc>
        <w:tc>
          <w:tcPr>
            <w:tcW w:type="dxa" w:w="1872"/>
          </w:tcPr>
          <w:p>
            <w:r>
              <w:t>191113223</w:t>
            </w:r>
          </w:p>
        </w:tc>
        <w:tc>
          <w:tcPr>
            <w:tcW w:type="dxa" w:w="1872"/>
          </w:tcPr>
          <w:p>
            <w:r>
              <w:t>Ashwin sharma</w:t>
            </w:r>
          </w:p>
        </w:tc>
        <w:tc>
          <w:tcPr>
            <w:tcW w:type="dxa" w:w="1872"/>
          </w:tcPr>
          <w:p>
            <w:r>
              <w:t>Saint Gobain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62</w:t>
            </w:r>
          </w:p>
        </w:tc>
        <w:tc>
          <w:tcPr>
            <w:tcW w:type="dxa" w:w="1872"/>
          </w:tcPr>
          <w:p>
            <w:r>
              <w:t>191113227</w:t>
            </w:r>
          </w:p>
        </w:tc>
        <w:tc>
          <w:tcPr>
            <w:tcW w:type="dxa" w:w="1872"/>
          </w:tcPr>
          <w:p>
            <w:r>
              <w:t>Deepak Patidar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15.5</w:t>
            </w:r>
          </w:p>
        </w:tc>
      </w:tr>
      <w:tr>
        <w:tc>
          <w:tcPr>
            <w:tcW w:type="dxa" w:w="1872"/>
          </w:tcPr>
          <w:p>
            <w:r>
              <w:t>63</w:t>
            </w:r>
          </w:p>
        </w:tc>
        <w:tc>
          <w:tcPr>
            <w:tcW w:type="dxa" w:w="1872"/>
          </w:tcPr>
          <w:p>
            <w:r>
              <w:t>191113268</w:t>
            </w:r>
          </w:p>
        </w:tc>
        <w:tc>
          <w:tcPr>
            <w:tcW w:type="dxa" w:w="1872"/>
          </w:tcPr>
          <w:p>
            <w:r>
              <w:t>Prashant Shrimal</w:t>
            </w:r>
          </w:p>
        </w:tc>
        <w:tc>
          <w:tcPr>
            <w:tcW w:type="dxa" w:w="1872"/>
          </w:tcPr>
          <w:p>
            <w:r>
              <w:t>ServiceNow</w:t>
            </w:r>
          </w:p>
        </w:tc>
        <w:tc>
          <w:tcPr>
            <w:tcW w:type="dxa" w:w="1872"/>
          </w:tcPr>
          <w:p>
            <w:r>
              <w:t>33</w:t>
            </w:r>
          </w:p>
        </w:tc>
      </w:tr>
      <w:tr>
        <w:tc>
          <w:tcPr>
            <w:tcW w:type="dxa" w:w="1872"/>
          </w:tcPr>
          <w:p>
            <w:r>
              <w:t>64</w:t>
            </w:r>
          </w:p>
        </w:tc>
        <w:tc>
          <w:tcPr>
            <w:tcW w:type="dxa" w:w="1872"/>
          </w:tcPr>
          <w:p>
            <w:r>
              <w:t>191113028</w:t>
            </w:r>
          </w:p>
        </w:tc>
        <w:tc>
          <w:tcPr>
            <w:tcW w:type="dxa" w:w="1872"/>
          </w:tcPr>
          <w:p>
            <w:r>
              <w:t>Purushottam Dubey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65</w:t>
            </w:r>
          </w:p>
        </w:tc>
        <w:tc>
          <w:tcPr>
            <w:tcW w:type="dxa" w:w="1872"/>
          </w:tcPr>
          <w:p>
            <w:r>
              <w:t>191113217</w:t>
            </w:r>
          </w:p>
        </w:tc>
        <w:tc>
          <w:tcPr>
            <w:tcW w:type="dxa" w:w="1872"/>
          </w:tcPr>
          <w:p>
            <w:r>
              <w:t>sarthak Garg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15</w:t>
            </w:r>
          </w:p>
        </w:tc>
      </w:tr>
      <w:tr>
        <w:tc>
          <w:tcPr>
            <w:tcW w:type="dxa" w:w="1872"/>
          </w:tcPr>
          <w:p>
            <w:r>
              <w:t>66</w:t>
            </w:r>
          </w:p>
        </w:tc>
        <w:tc>
          <w:tcPr>
            <w:tcW w:type="dxa" w:w="1872"/>
          </w:tcPr>
          <w:p>
            <w:r>
              <w:t>191113068</w:t>
            </w:r>
          </w:p>
        </w:tc>
        <w:tc>
          <w:tcPr>
            <w:tcW w:type="dxa" w:w="1872"/>
          </w:tcPr>
          <w:p>
            <w:r>
              <w:t>PRASHANT PATEL</w:t>
            </w:r>
          </w:p>
        </w:tc>
        <w:tc>
          <w:tcPr>
            <w:tcW w:type="dxa" w:w="1872"/>
          </w:tcPr>
          <w:p>
            <w:r>
              <w:t>Sutherland</w:t>
            </w:r>
          </w:p>
        </w:tc>
        <w:tc>
          <w:tcPr>
            <w:tcW w:type="dxa" w:w="1872"/>
          </w:tcPr>
          <w:p>
            <w:r>
              <w:t>8</w:t>
            </w:r>
          </w:p>
        </w:tc>
      </w:tr>
      <w:tr>
        <w:tc>
          <w:tcPr>
            <w:tcW w:type="dxa" w:w="1872"/>
          </w:tcPr>
          <w:p>
            <w:r>
              <w:t>67</w:t>
            </w:r>
          </w:p>
        </w:tc>
        <w:tc>
          <w:tcPr>
            <w:tcW w:type="dxa" w:w="1872"/>
          </w:tcPr>
          <w:p>
            <w:r>
              <w:t>191113066</w:t>
            </w:r>
          </w:p>
        </w:tc>
        <w:tc>
          <w:tcPr>
            <w:tcW w:type="dxa" w:w="1872"/>
          </w:tcPr>
          <w:p>
            <w:r>
              <w:t>Mehul Shah</w:t>
            </w:r>
          </w:p>
        </w:tc>
        <w:tc>
          <w:tcPr>
            <w:tcW w:type="dxa" w:w="1872"/>
          </w:tcPr>
          <w:p>
            <w:r>
              <w:t>TCS R&amp;I</w:t>
            </w:r>
          </w:p>
        </w:tc>
        <w:tc>
          <w:tcPr>
            <w:tcW w:type="dxa" w:w="1872"/>
          </w:tcPr>
          <w:p>
            <w:r>
              <w:t>9</w:t>
            </w:r>
          </w:p>
        </w:tc>
      </w:tr>
      <w:tr>
        <w:tc>
          <w:tcPr>
            <w:tcW w:type="dxa" w:w="1872"/>
          </w:tcPr>
          <w:p>
            <w:r>
              <w:t>68</w:t>
            </w:r>
          </w:p>
        </w:tc>
        <w:tc>
          <w:tcPr>
            <w:tcW w:type="dxa" w:w="1872"/>
          </w:tcPr>
          <w:p>
            <w:r>
              <w:t>191113030</w:t>
            </w:r>
          </w:p>
        </w:tc>
        <w:tc>
          <w:tcPr>
            <w:tcW w:type="dxa" w:w="1872"/>
          </w:tcPr>
          <w:p>
            <w:r>
              <w:t>Vedant Patle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17.43</w:t>
            </w:r>
          </w:p>
        </w:tc>
      </w:tr>
      <w:tr>
        <w:tc>
          <w:tcPr>
            <w:tcW w:type="dxa" w:w="1872"/>
          </w:tcPr>
          <w:p>
            <w:r>
              <w:t>69</w:t>
            </w:r>
          </w:p>
        </w:tc>
        <w:tc>
          <w:tcPr>
            <w:tcW w:type="dxa" w:w="1872"/>
          </w:tcPr>
          <w:p>
            <w:r>
              <w:t>191113006</w:t>
            </w:r>
          </w:p>
        </w:tc>
        <w:tc>
          <w:tcPr>
            <w:tcW w:type="dxa" w:w="1872"/>
          </w:tcPr>
          <w:p>
            <w:r>
              <w:t>Kunwar jeevanshu</w:t>
            </w:r>
          </w:p>
        </w:tc>
        <w:tc>
          <w:tcPr>
            <w:tcW w:type="dxa" w:w="1872"/>
          </w:tcPr>
          <w:p>
            <w:r>
              <w:t>Vedanta Limited</w:t>
            </w:r>
          </w:p>
        </w:tc>
        <w:tc>
          <w:tcPr>
            <w:tcW w:type="dxa" w:w="1872"/>
          </w:tcPr>
          <w:p>
            <w:r>
              <w:t>14.45</w:t>
            </w:r>
          </w:p>
        </w:tc>
      </w:tr>
      <w:tr>
        <w:tc>
          <w:tcPr>
            <w:tcW w:type="dxa" w:w="1872"/>
          </w:tcPr>
          <w:p>
            <w:r>
              <w:t>70</w:t>
            </w:r>
          </w:p>
        </w:tc>
        <w:tc>
          <w:tcPr>
            <w:tcW w:type="dxa" w:w="1872"/>
          </w:tcPr>
          <w:p>
            <w:r>
              <w:t>191113256</w:t>
            </w:r>
          </w:p>
        </w:tc>
        <w:tc>
          <w:tcPr>
            <w:tcW w:type="dxa" w:w="1872"/>
          </w:tcPr>
          <w:p>
            <w:r>
              <w:t>Prakrati Nag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71</w:t>
            </w:r>
          </w:p>
        </w:tc>
        <w:tc>
          <w:tcPr>
            <w:tcW w:type="dxa" w:w="1872"/>
          </w:tcPr>
          <w:p>
            <w:r>
              <w:t>191113266</w:t>
            </w:r>
          </w:p>
        </w:tc>
        <w:tc>
          <w:tcPr>
            <w:tcW w:type="dxa" w:w="1872"/>
          </w:tcPr>
          <w:p>
            <w:r>
              <w:t>Rajaman Chaudhary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72</w:t>
            </w:r>
          </w:p>
        </w:tc>
        <w:tc>
          <w:tcPr>
            <w:tcW w:type="dxa" w:w="1872"/>
          </w:tcPr>
          <w:p>
            <w:r>
              <w:t>191113202</w:t>
            </w:r>
          </w:p>
        </w:tc>
        <w:tc>
          <w:tcPr>
            <w:tcW w:type="dxa" w:w="1872"/>
          </w:tcPr>
          <w:p>
            <w:r>
              <w:t>Vikash Khare</w:t>
            </w:r>
          </w:p>
        </w:tc>
        <w:tc>
          <w:tcPr>
            <w:tcW w:type="dxa" w:w="1872"/>
          </w:tcPr>
          <w:p>
            <w:r>
              <w:t>Vedanta, Cairn Oil &amp; Gas</w:t>
            </w:r>
          </w:p>
        </w:tc>
        <w:tc>
          <w:tcPr>
            <w:tcW w:type="dxa" w:w="1872"/>
          </w:tcPr>
          <w:p>
            <w:r>
              <w:t>14.1</w:t>
            </w:r>
          </w:p>
        </w:tc>
      </w:tr>
      <w:tr>
        <w:tc>
          <w:tcPr>
            <w:tcW w:type="dxa" w:w="1872"/>
          </w:tcPr>
          <w:p>
            <w:r>
              <w:t>73</w:t>
            </w:r>
          </w:p>
        </w:tc>
        <w:tc>
          <w:tcPr>
            <w:tcW w:type="dxa" w:w="1872"/>
          </w:tcPr>
          <w:p>
            <w:r>
              <w:t>191113069</w:t>
            </w:r>
          </w:p>
        </w:tc>
        <w:tc>
          <w:tcPr>
            <w:tcW w:type="dxa" w:w="1872"/>
          </w:tcPr>
          <w:p>
            <w:r>
              <w:t>Anubhav Sharma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  <w:tr>
        <w:tc>
          <w:tcPr>
            <w:tcW w:type="dxa" w:w="1872"/>
          </w:tcPr>
          <w:p>
            <w:r>
              <w:t>74</w:t>
            </w:r>
          </w:p>
        </w:tc>
        <w:tc>
          <w:tcPr>
            <w:tcW w:type="dxa" w:w="1872"/>
          </w:tcPr>
          <w:p>
            <w:r>
              <w:t>191113029</w:t>
            </w:r>
          </w:p>
        </w:tc>
        <w:tc>
          <w:tcPr>
            <w:tcW w:type="dxa" w:w="1872"/>
          </w:tcPr>
          <w:p>
            <w:r>
              <w:t>Tulika Shandilya</w:t>
            </w:r>
          </w:p>
        </w:tc>
        <w:tc>
          <w:tcPr>
            <w:tcW w:type="dxa" w:w="1872"/>
          </w:tcPr>
          <w:p>
            <w:r>
              <w:t>Wells Fargo</w:t>
            </w:r>
          </w:p>
        </w:tc>
        <w:tc>
          <w:tcPr>
            <w:tcW w:type="dxa" w:w="1872"/>
          </w:tcPr>
          <w:p>
            <w:r>
              <w:t>24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CTC (LPA)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191113270</w:t>
            </w:r>
          </w:p>
        </w:tc>
        <w:tc>
          <w:tcPr>
            <w:tcW w:type="dxa" w:w="1872"/>
          </w:tcPr>
          <w:p>
            <w:r>
              <w:t>Divya Tewari</w:t>
            </w:r>
          </w:p>
        </w:tc>
        <w:tc>
          <w:tcPr>
            <w:tcW w:type="dxa" w:w="1872"/>
          </w:tcPr>
          <w:p>
            <w:r>
              <w:t>Amazon (Offcampus)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191113231</w:t>
            </w:r>
          </w:p>
        </w:tc>
        <w:tc>
          <w:tcPr>
            <w:tcW w:type="dxa" w:w="1872"/>
          </w:tcPr>
          <w:p>
            <w:r>
              <w:t>Ishaan Khandait</w:t>
            </w:r>
          </w:p>
        </w:tc>
        <w:tc>
          <w:tcPr>
            <w:tcW w:type="dxa" w:w="1872"/>
          </w:tcPr>
          <w:p>
            <w:r>
              <w:t>Cairn Oil and Gas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S. No</w:t>
            </w:r>
          </w:p>
        </w:tc>
        <w:tc>
          <w:tcPr>
            <w:tcW w:type="dxa" w:w="1872"/>
          </w:tcPr>
          <w:p>
            <w:r>
              <w:t>Scholar Number</w:t>
            </w:r>
          </w:p>
        </w:tc>
        <w:tc>
          <w:tcPr>
            <w:tcW w:type="dxa" w:w="1872"/>
          </w:tcPr>
          <w:p>
            <w:r>
              <w:t>Candidate Name</w:t>
            </w:r>
          </w:p>
        </w:tc>
        <w:tc>
          <w:tcPr>
            <w:tcW w:type="dxa" w:w="1872"/>
          </w:tcPr>
          <w:p>
            <w:r>
              <w:t>Company's Name</w:t>
            </w:r>
          </w:p>
        </w:tc>
        <w:tc>
          <w:tcPr>
            <w:tcW w:type="dxa" w:w="1872"/>
          </w:tcPr>
          <w:p>
            <w:r>
              <w:t>Stipend (KPM)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191113032</w:t>
            </w:r>
          </w:p>
        </w:tc>
        <w:tc>
          <w:tcPr>
            <w:tcW w:type="dxa" w:w="1872"/>
          </w:tcPr>
          <w:p>
            <w:r>
              <w:t>Chetan Patel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191113230</w:t>
            </w:r>
          </w:p>
        </w:tc>
        <w:tc>
          <w:tcPr>
            <w:tcW w:type="dxa" w:w="1872"/>
          </w:tcPr>
          <w:p>
            <w:r>
              <w:t>Gaurav Kumar Singh</w:t>
            </w:r>
          </w:p>
        </w:tc>
        <w:tc>
          <w:tcPr>
            <w:tcW w:type="dxa" w:w="1872"/>
          </w:tcPr>
          <w:p>
            <w:r>
              <w:t>Applied Material(Software Profile)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191113001</w:t>
            </w:r>
          </w:p>
        </w:tc>
        <w:tc>
          <w:tcPr>
            <w:tcW w:type="dxa" w:w="1872"/>
          </w:tcPr>
          <w:p>
            <w:r>
              <w:t>Pranjal Jain</w:t>
            </w:r>
          </w:p>
        </w:tc>
        <w:tc>
          <w:tcPr>
            <w:tcW w:type="dxa" w:w="1872"/>
          </w:tcPr>
          <w:p>
            <w:r>
              <w:t>Axxela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191113070</w:t>
            </w:r>
          </w:p>
        </w:tc>
        <w:tc>
          <w:tcPr>
            <w:tcW w:type="dxa" w:w="1872"/>
          </w:tcPr>
          <w:p>
            <w:r>
              <w:t>Vidit Jain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191113237</w:t>
            </w:r>
          </w:p>
        </w:tc>
        <w:tc>
          <w:tcPr>
            <w:tcW w:type="dxa" w:w="1872"/>
          </w:tcPr>
          <w:p>
            <w:r>
              <w:t>Vidit Singhal</w:t>
            </w:r>
          </w:p>
        </w:tc>
        <w:tc>
          <w:tcPr>
            <w:tcW w:type="dxa" w:w="1872"/>
          </w:tcPr>
          <w:p>
            <w:r>
              <w:t>Box8</w:t>
            </w:r>
          </w:p>
        </w:tc>
        <w:tc>
          <w:tcPr>
            <w:tcW w:type="dxa" w:w="1872"/>
          </w:tcPr>
          <w:p>
            <w:r>
              <w:t>35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191113231</w:t>
            </w:r>
          </w:p>
        </w:tc>
        <w:tc>
          <w:tcPr>
            <w:tcW w:type="dxa" w:w="1872"/>
          </w:tcPr>
          <w:p>
            <w:r>
              <w:t>Ishaan Khandait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191113037</w:t>
            </w:r>
          </w:p>
        </w:tc>
        <w:tc>
          <w:tcPr>
            <w:tcW w:type="dxa" w:w="1872"/>
          </w:tcPr>
          <w:p>
            <w:r>
              <w:t>Mayank Bele</w:t>
            </w:r>
          </w:p>
        </w:tc>
        <w:tc>
          <w:tcPr>
            <w:tcW w:type="dxa" w:w="1872"/>
          </w:tcPr>
          <w:p>
            <w:r>
              <w:t>Darwinbox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191113039</w:t>
            </w:r>
          </w:p>
        </w:tc>
        <w:tc>
          <w:tcPr>
            <w:tcW w:type="dxa" w:w="1872"/>
          </w:tcPr>
          <w:p>
            <w:r>
              <w:t>Divyansh Lokwani</w:t>
            </w:r>
          </w:p>
        </w:tc>
        <w:tc>
          <w:tcPr>
            <w:tcW w:type="dxa" w:w="1872"/>
          </w:tcPr>
          <w:p>
            <w:r>
              <w:t>Flipkart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9</w:t>
            </w:r>
          </w:p>
        </w:tc>
        <w:tc>
          <w:tcPr>
            <w:tcW w:type="dxa" w:w="1872"/>
          </w:tcPr>
          <w:p>
            <w:r>
              <w:t>191113002</w:t>
            </w:r>
          </w:p>
        </w:tc>
        <w:tc>
          <w:tcPr>
            <w:tcW w:type="dxa" w:w="1872"/>
          </w:tcPr>
          <w:p>
            <w:r>
              <w:t>Gourav Rathore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10</w:t>
            </w:r>
          </w:p>
        </w:tc>
        <w:tc>
          <w:tcPr>
            <w:tcW w:type="dxa" w:w="1872"/>
          </w:tcPr>
          <w:p>
            <w:r>
              <w:t>191113222</w:t>
            </w:r>
          </w:p>
        </w:tc>
        <w:tc>
          <w:tcPr>
            <w:tcW w:type="dxa" w:w="1872"/>
          </w:tcPr>
          <w:p>
            <w:r>
              <w:t>Rohit Dubey</w:t>
            </w:r>
          </w:p>
        </w:tc>
        <w:tc>
          <w:tcPr>
            <w:tcW w:type="dxa" w:w="1872"/>
          </w:tcPr>
          <w:p>
            <w:r>
              <w:t>Genpact (Enquero)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11</w:t>
            </w:r>
          </w:p>
        </w:tc>
        <w:tc>
          <w:tcPr>
            <w:tcW w:type="dxa" w:w="1872"/>
          </w:tcPr>
          <w:p>
            <w:r>
              <w:t>191113077</w:t>
            </w:r>
          </w:p>
        </w:tc>
        <w:tc>
          <w:tcPr>
            <w:tcW w:type="dxa" w:w="1872"/>
          </w:tcPr>
          <w:p>
            <w:r>
              <w:t>Mayank Kushwah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12</w:t>
            </w:r>
          </w:p>
        </w:tc>
        <w:tc>
          <w:tcPr>
            <w:tcW w:type="dxa" w:w="1872"/>
          </w:tcPr>
          <w:p>
            <w:r>
              <w:t>191113255</w:t>
            </w:r>
          </w:p>
        </w:tc>
        <w:tc>
          <w:tcPr>
            <w:tcW w:type="dxa" w:w="1872"/>
          </w:tcPr>
          <w:p>
            <w:r>
              <w:t>Shreyansh Paliwal</w:t>
            </w:r>
          </w:p>
        </w:tc>
        <w:tc>
          <w:tcPr>
            <w:tcW w:type="dxa" w:w="1872"/>
          </w:tcPr>
          <w:p>
            <w:r>
              <w:t>Hewlett Packard Enterprise(HPE)</w:t>
            </w:r>
          </w:p>
        </w:tc>
        <w:tc>
          <w:tcPr>
            <w:tcW w:type="dxa" w:w="1872"/>
          </w:tcPr>
          <w:p>
            <w:r>
              <w:t>40</w:t>
            </w:r>
          </w:p>
        </w:tc>
      </w:tr>
      <w:tr>
        <w:tc>
          <w:tcPr>
            <w:tcW w:type="dxa" w:w="1872"/>
          </w:tcPr>
          <w:p>
            <w:r>
              <w:t>13</w:t>
            </w:r>
          </w:p>
        </w:tc>
        <w:tc>
          <w:tcPr>
            <w:tcW w:type="dxa" w:w="1872"/>
          </w:tcPr>
          <w:p>
            <w:r>
              <w:t>191113080</w:t>
            </w:r>
          </w:p>
        </w:tc>
        <w:tc>
          <w:tcPr>
            <w:tcW w:type="dxa" w:w="1872"/>
          </w:tcPr>
          <w:p>
            <w:r>
              <w:t>Shashank sharma</w:t>
            </w:r>
          </w:p>
        </w:tc>
        <w:tc>
          <w:tcPr>
            <w:tcW w:type="dxa" w:w="1872"/>
          </w:tcPr>
          <w:p>
            <w:r>
              <w:t>JPMC(Data Science Analyst)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14</w:t>
            </w:r>
          </w:p>
        </w:tc>
        <w:tc>
          <w:tcPr>
            <w:tcW w:type="dxa" w:w="1872"/>
          </w:tcPr>
          <w:p>
            <w:r>
              <w:t>191113012</w:t>
            </w:r>
          </w:p>
        </w:tc>
        <w:tc>
          <w:tcPr>
            <w:tcW w:type="dxa" w:w="1872"/>
          </w:tcPr>
          <w:p>
            <w:r>
              <w:t>Shoury Sharma</w:t>
            </w:r>
          </w:p>
        </w:tc>
        <w:tc>
          <w:tcPr>
            <w:tcW w:type="dxa" w:w="1872"/>
          </w:tcPr>
          <w:p>
            <w:r>
              <w:t>JTG (Josh Technology Group)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15</w:t>
            </w:r>
          </w:p>
        </w:tc>
        <w:tc>
          <w:tcPr>
            <w:tcW w:type="dxa" w:w="1872"/>
          </w:tcPr>
          <w:p>
            <w:r>
              <w:t>191113203</w:t>
            </w:r>
          </w:p>
        </w:tc>
        <w:tc>
          <w:tcPr>
            <w:tcW w:type="dxa" w:w="1872"/>
          </w:tcPr>
          <w:p>
            <w:r>
              <w:t>Vivek Billore</w:t>
            </w:r>
          </w:p>
        </w:tc>
        <w:tc>
          <w:tcPr>
            <w:tcW w:type="dxa" w:w="1872"/>
          </w:tcPr>
          <w:p>
            <w:r>
              <w:t>MSCI</w:t>
            </w:r>
          </w:p>
        </w:tc>
        <w:tc>
          <w:tcPr>
            <w:tcW w:type="dxa" w:w="1872"/>
          </w:tcPr>
          <w:p>
            <w:r>
              <w:t>60</w:t>
            </w:r>
          </w:p>
        </w:tc>
      </w:tr>
      <w:tr>
        <w:tc>
          <w:tcPr>
            <w:tcW w:type="dxa" w:w="1872"/>
          </w:tcPr>
          <w:p>
            <w:r>
              <w:t>16</w:t>
            </w:r>
          </w:p>
        </w:tc>
        <w:tc>
          <w:tcPr>
            <w:tcW w:type="dxa" w:w="1872"/>
          </w:tcPr>
          <w:p>
            <w:r>
              <w:t>191113021</w:t>
            </w:r>
          </w:p>
        </w:tc>
        <w:tc>
          <w:tcPr>
            <w:tcW w:type="dxa" w:w="1872"/>
          </w:tcPr>
          <w:p>
            <w:r>
              <w:t>Sourabh Mishra</w:t>
            </w:r>
          </w:p>
        </w:tc>
        <w:tc>
          <w:tcPr>
            <w:tcW w:type="dxa" w:w="1872"/>
          </w:tcPr>
          <w:p>
            <w:r>
              <w:t>Media.Net SRE(DevOps)</w:t>
            </w:r>
          </w:p>
        </w:tc>
        <w:tc>
          <w:tcPr>
            <w:tcW w:type="dxa" w:w="1872"/>
          </w:tcPr>
          <w:p>
            <w:r>
              <w:t>100</w:t>
            </w:r>
          </w:p>
        </w:tc>
      </w:tr>
      <w:tr>
        <w:tc>
          <w:tcPr>
            <w:tcW w:type="dxa" w:w="1872"/>
          </w:tcPr>
          <w:p>
            <w:r>
              <w:t>17</w:t>
            </w:r>
          </w:p>
        </w:tc>
        <w:tc>
          <w:tcPr>
            <w:tcW w:type="dxa" w:w="1872"/>
          </w:tcPr>
          <w:p>
            <w:r>
              <w:t>191113078</w:t>
            </w:r>
          </w:p>
        </w:tc>
        <w:tc>
          <w:tcPr>
            <w:tcW w:type="dxa" w:w="1872"/>
          </w:tcPr>
          <w:p>
            <w:r>
              <w:t>Abhishek Rathore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18</w:t>
            </w:r>
          </w:p>
        </w:tc>
        <w:tc>
          <w:tcPr>
            <w:tcW w:type="dxa" w:w="1872"/>
          </w:tcPr>
          <w:p>
            <w:r>
              <w:t>191113014</w:t>
            </w:r>
          </w:p>
        </w:tc>
        <w:tc>
          <w:tcPr>
            <w:tcW w:type="dxa" w:w="1872"/>
          </w:tcPr>
          <w:p>
            <w:r>
              <w:t>Royam Jain</w:t>
            </w:r>
          </w:p>
        </w:tc>
        <w:tc>
          <w:tcPr>
            <w:tcW w:type="dxa" w:w="1872"/>
          </w:tcPr>
          <w:p>
            <w:r>
              <w:t>NSL HUB</w:t>
            </w:r>
          </w:p>
        </w:tc>
        <w:tc>
          <w:tcPr>
            <w:tcW w:type="dxa" w:w="1872"/>
          </w:tcPr>
          <w:p>
            <w:r>
              <w:t>30</w:t>
            </w:r>
          </w:p>
        </w:tc>
      </w:tr>
      <w:tr>
        <w:tc>
          <w:tcPr>
            <w:tcW w:type="dxa" w:w="1872"/>
          </w:tcPr>
          <w:p>
            <w:r>
              <w:t>19</w:t>
            </w:r>
          </w:p>
        </w:tc>
        <w:tc>
          <w:tcPr>
            <w:tcW w:type="dxa" w:w="1872"/>
          </w:tcPr>
          <w:p>
            <w:r>
              <w:t>191113243</w:t>
            </w:r>
          </w:p>
        </w:tc>
        <w:tc>
          <w:tcPr>
            <w:tcW w:type="dxa" w:w="1872"/>
          </w:tcPr>
          <w:p>
            <w:r>
              <w:t>Abhishek Gole</w:t>
            </w:r>
          </w:p>
        </w:tc>
        <w:tc>
          <w:tcPr>
            <w:tcW w:type="dxa" w:w="1872"/>
          </w:tcPr>
          <w:p>
            <w:r>
              <w:t>NexTurn</w:t>
            </w:r>
          </w:p>
        </w:tc>
        <w:tc>
          <w:tcPr>
            <w:tcW w:type="dxa" w:w="1872"/>
          </w:tcPr>
          <w:p>
            <w:r>
              <w:t>*</w:t>
            </w:r>
          </w:p>
        </w:tc>
      </w:tr>
      <w:tr>
        <w:tc>
          <w:tcPr>
            <w:tcW w:type="dxa" w:w="1872"/>
          </w:tcPr>
          <w:p>
            <w:r>
              <w:t>20</w:t>
            </w:r>
          </w:p>
        </w:tc>
        <w:tc>
          <w:tcPr>
            <w:tcW w:type="dxa" w:w="1872"/>
          </w:tcPr>
          <w:p>
            <w:r>
              <w:t>191113076</w:t>
            </w:r>
          </w:p>
        </w:tc>
        <w:tc>
          <w:tcPr>
            <w:tcW w:type="dxa" w:w="1872"/>
          </w:tcPr>
          <w:p>
            <w:r>
              <w:t>JANAK SINGH</w:t>
            </w:r>
          </w:p>
        </w:tc>
        <w:tc>
          <w:tcPr>
            <w:tcW w:type="dxa" w:w="1872"/>
          </w:tcPr>
          <w:p>
            <w:r>
              <w:t>Nextuple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21</w:t>
            </w:r>
          </w:p>
        </w:tc>
        <w:tc>
          <w:tcPr>
            <w:tcW w:type="dxa" w:w="1872"/>
          </w:tcPr>
          <w:p>
            <w:r>
              <w:t>191113216</w:t>
            </w:r>
          </w:p>
        </w:tc>
        <w:tc>
          <w:tcPr>
            <w:tcW w:type="dxa" w:w="1872"/>
          </w:tcPr>
          <w:p>
            <w:r>
              <w:t>Akash Kumar</w:t>
            </w:r>
          </w:p>
        </w:tc>
        <w:tc>
          <w:tcPr>
            <w:tcW w:type="dxa" w:w="1872"/>
          </w:tcPr>
          <w:p>
            <w:r>
              <w:t>Nokia</w:t>
            </w:r>
          </w:p>
        </w:tc>
        <w:tc>
          <w:tcPr>
            <w:tcW w:type="dxa" w:w="1872"/>
          </w:tcPr>
          <w:p>
            <w:r>
              <w:t>20</w:t>
            </w:r>
          </w:p>
        </w:tc>
      </w:tr>
      <w:tr>
        <w:tc>
          <w:tcPr>
            <w:tcW w:type="dxa" w:w="1872"/>
          </w:tcPr>
          <w:p>
            <w:r>
              <w:t>22</w:t>
            </w:r>
          </w:p>
        </w:tc>
        <w:tc>
          <w:tcPr>
            <w:tcW w:type="dxa" w:w="1872"/>
          </w:tcPr>
          <w:p>
            <w:r>
              <w:t>191113270</w:t>
            </w:r>
          </w:p>
        </w:tc>
        <w:tc>
          <w:tcPr>
            <w:tcW w:type="dxa" w:w="1872"/>
          </w:tcPr>
          <w:p>
            <w:r>
              <w:t>Divya Tewari</w:t>
            </w:r>
          </w:p>
        </w:tc>
        <w:tc>
          <w:tcPr>
            <w:tcW w:type="dxa" w:w="1872"/>
          </w:tcPr>
          <w:p>
            <w:r>
              <w:t>Observe AI</w:t>
            </w:r>
          </w:p>
        </w:tc>
        <w:tc>
          <w:tcPr>
            <w:tcW w:type="dxa" w:w="1872"/>
          </w:tcPr>
          <w:p>
            <w:r>
              <w:t>75</w:t>
            </w:r>
          </w:p>
        </w:tc>
      </w:tr>
      <w:tr>
        <w:tc>
          <w:tcPr>
            <w:tcW w:type="dxa" w:w="1872"/>
          </w:tcPr>
          <w:p>
            <w:r>
              <w:t>23</w:t>
            </w:r>
          </w:p>
        </w:tc>
        <w:tc>
          <w:tcPr>
            <w:tcW w:type="dxa" w:w="1872"/>
          </w:tcPr>
          <w:p>
            <w:r>
              <w:t>191113238</w:t>
            </w:r>
          </w:p>
        </w:tc>
        <w:tc>
          <w:tcPr>
            <w:tcW w:type="dxa" w:w="1872"/>
          </w:tcPr>
          <w:p>
            <w:r>
              <w:t>Ayush Rusia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24</w:t>
            </w:r>
          </w:p>
        </w:tc>
        <w:tc>
          <w:tcPr>
            <w:tcW w:type="dxa" w:w="1872"/>
          </w:tcPr>
          <w:p>
            <w:r>
              <w:t>191113055</w:t>
            </w:r>
          </w:p>
        </w:tc>
        <w:tc>
          <w:tcPr>
            <w:tcW w:type="dxa" w:w="1872"/>
          </w:tcPr>
          <w:p>
            <w:r>
              <w:t>Hanish Aswani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25</w:t>
            </w:r>
          </w:p>
        </w:tc>
        <w:tc>
          <w:tcPr>
            <w:tcW w:type="dxa" w:w="1872"/>
          </w:tcPr>
          <w:p>
            <w:r>
              <w:t>191113206</w:t>
            </w:r>
          </w:p>
        </w:tc>
        <w:tc>
          <w:tcPr>
            <w:tcW w:type="dxa" w:w="1872"/>
          </w:tcPr>
          <w:p>
            <w:r>
              <w:t>Harsh Gopalani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26</w:t>
            </w:r>
          </w:p>
        </w:tc>
        <w:tc>
          <w:tcPr>
            <w:tcW w:type="dxa" w:w="1872"/>
          </w:tcPr>
          <w:p>
            <w:r>
              <w:t>191113040</w:t>
            </w:r>
          </w:p>
        </w:tc>
        <w:tc>
          <w:tcPr>
            <w:tcW w:type="dxa" w:w="1872"/>
          </w:tcPr>
          <w:p>
            <w:r>
              <w:t>Priyanshu Dawande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27</w:t>
            </w:r>
          </w:p>
        </w:tc>
        <w:tc>
          <w:tcPr>
            <w:tcW w:type="dxa" w:w="1872"/>
          </w:tcPr>
          <w:p>
            <w:r>
              <w:t>191113018</w:t>
            </w:r>
          </w:p>
        </w:tc>
        <w:tc>
          <w:tcPr>
            <w:tcW w:type="dxa" w:w="1872"/>
          </w:tcPr>
          <w:p>
            <w:r>
              <w:t>VISHISTHA GUPTA</w:t>
            </w:r>
          </w:p>
        </w:tc>
        <w:tc>
          <w:tcPr>
            <w:tcW w:type="dxa" w:w="1872"/>
          </w:tcPr>
          <w:p>
            <w:r>
              <w:t>Oracle</w:t>
            </w:r>
          </w:p>
        </w:tc>
        <w:tc>
          <w:tcPr>
            <w:tcW w:type="dxa" w:w="1872"/>
          </w:tcPr>
          <w:p>
            <w:r>
              <w:t>50</w:t>
            </w:r>
          </w:p>
        </w:tc>
      </w:tr>
      <w:tr>
        <w:tc>
          <w:tcPr>
            <w:tcW w:type="dxa" w:w="1872"/>
          </w:tcPr>
          <w:p>
            <w:r>
              <w:t>28</w:t>
            </w:r>
          </w:p>
        </w:tc>
        <w:tc>
          <w:tcPr>
            <w:tcW w:type="dxa" w:w="1872"/>
          </w:tcPr>
          <w:p>
            <w:r>
              <w:t>191113259</w:t>
            </w:r>
          </w:p>
        </w:tc>
        <w:tc>
          <w:tcPr>
            <w:tcW w:type="dxa" w:w="1872"/>
          </w:tcPr>
          <w:p>
            <w:r>
              <w:t>Anushka Gupta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29</w:t>
            </w:r>
          </w:p>
        </w:tc>
        <w:tc>
          <w:tcPr>
            <w:tcW w:type="dxa" w:w="1872"/>
          </w:tcPr>
          <w:p>
            <w:r>
              <w:t>191113263</w:t>
            </w:r>
          </w:p>
        </w:tc>
        <w:tc>
          <w:tcPr>
            <w:tcW w:type="dxa" w:w="1872"/>
          </w:tcPr>
          <w:p>
            <w:r>
              <w:t>Krishna Gupta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30</w:t>
            </w:r>
          </w:p>
        </w:tc>
        <w:tc>
          <w:tcPr>
            <w:tcW w:type="dxa" w:w="1872"/>
          </w:tcPr>
          <w:p>
            <w:r>
              <w:t>191113003</w:t>
            </w:r>
          </w:p>
        </w:tc>
        <w:tc>
          <w:tcPr>
            <w:tcW w:type="dxa" w:w="1872"/>
          </w:tcPr>
          <w:p>
            <w:r>
              <w:t>Mihir Choudhary</w:t>
            </w:r>
          </w:p>
        </w:tc>
        <w:tc>
          <w:tcPr>
            <w:tcW w:type="dxa" w:w="1872"/>
          </w:tcPr>
          <w:p>
            <w:r>
              <w:t>Paytm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31</w:t>
            </w:r>
          </w:p>
        </w:tc>
        <w:tc>
          <w:tcPr>
            <w:tcW w:type="dxa" w:w="1872"/>
          </w:tcPr>
          <w:p>
            <w:r>
              <w:t>191113227</w:t>
            </w:r>
          </w:p>
        </w:tc>
        <w:tc>
          <w:tcPr>
            <w:tcW w:type="dxa" w:w="1872"/>
          </w:tcPr>
          <w:p>
            <w:r>
              <w:t>Deepak Patidar</w:t>
            </w:r>
          </w:p>
        </w:tc>
        <w:tc>
          <w:tcPr>
            <w:tcW w:type="dxa" w:w="1872"/>
          </w:tcPr>
          <w:p>
            <w:r>
              <w:t>Samsung R&amp;D Delhi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32</w:t>
            </w:r>
          </w:p>
        </w:tc>
        <w:tc>
          <w:tcPr>
            <w:tcW w:type="dxa" w:w="1872"/>
          </w:tcPr>
          <w:p>
            <w:r>
              <w:t>191113028</w:t>
            </w:r>
          </w:p>
        </w:tc>
        <w:tc>
          <w:tcPr>
            <w:tcW w:type="dxa" w:w="1872"/>
          </w:tcPr>
          <w:p>
            <w:r>
              <w:t>Purushottam Dubey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33</w:t>
            </w:r>
          </w:p>
        </w:tc>
        <w:tc>
          <w:tcPr>
            <w:tcW w:type="dxa" w:w="1872"/>
          </w:tcPr>
          <w:p>
            <w:r>
              <w:t>191113217</w:t>
            </w:r>
          </w:p>
        </w:tc>
        <w:tc>
          <w:tcPr>
            <w:tcW w:type="dxa" w:w="1872"/>
          </w:tcPr>
          <w:p>
            <w:r>
              <w:t>sarthak Garg</w:t>
            </w:r>
          </w:p>
        </w:tc>
        <w:tc>
          <w:tcPr>
            <w:tcW w:type="dxa" w:w="1872"/>
          </w:tcPr>
          <w:p>
            <w:r>
              <w:t>Sigmoid Analytics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34</w:t>
            </w:r>
          </w:p>
        </w:tc>
        <w:tc>
          <w:tcPr>
            <w:tcW w:type="dxa" w:w="1872"/>
          </w:tcPr>
          <w:p>
            <w:r>
              <w:t>191113265</w:t>
            </w:r>
          </w:p>
        </w:tc>
        <w:tc>
          <w:tcPr>
            <w:tcW w:type="dxa" w:w="1872"/>
          </w:tcPr>
          <w:p>
            <w:r>
              <w:t>Medisetti Yashwanth Sai Krishna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  <w:tr>
        <w:tc>
          <w:tcPr>
            <w:tcW w:type="dxa" w:w="1872"/>
          </w:tcPr>
          <w:p>
            <w:r>
              <w:t>35</w:t>
            </w:r>
          </w:p>
        </w:tc>
        <w:tc>
          <w:tcPr>
            <w:tcW w:type="dxa" w:w="1872"/>
          </w:tcPr>
          <w:p>
            <w:r>
              <w:t>191113031</w:t>
            </w:r>
          </w:p>
        </w:tc>
        <w:tc>
          <w:tcPr>
            <w:tcW w:type="dxa" w:w="1872"/>
          </w:tcPr>
          <w:p>
            <w:r>
              <w:t>Somesh Rawat</w:t>
            </w:r>
          </w:p>
        </w:tc>
        <w:tc>
          <w:tcPr>
            <w:tcW w:type="dxa" w:w="1872"/>
          </w:tcPr>
          <w:p>
            <w:r>
              <w:t>Texas Instruments</w:t>
            </w:r>
          </w:p>
        </w:tc>
        <w:tc>
          <w:tcPr>
            <w:tcW w:type="dxa" w:w="1872"/>
          </w:tcPr>
          <w:p>
            <w:r>
              <w:t>45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MSCI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</w:tr>
      <w:tr>
        <w:tc>
          <w:tcPr>
            <w:tcW w:type="dxa" w:w="2340"/>
          </w:tcPr>
          <w:p>
            <w:r>
              <w:t>BizWiz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</w:tr>
      <w:tr>
        <w:tc>
          <w:tcPr>
            <w:tcW w:type="dxa" w:w="2340"/>
          </w:tcPr>
          <w:p>
            <w:r>
              <w:t>Sandvine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</w:tr>
      <w:tr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JTG (Josh Technology Group)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Adani Group</w:t>
            </w:r>
          </w:p>
        </w:tc>
      </w:tr>
      <w:tr>
        <w:tc>
          <w:tcPr>
            <w:tcW w:type="dxa" w:w="2340"/>
          </w:tcPr>
          <w:p>
            <w:r>
              <w:t>Atlassian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PlanetSpark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</w:tr>
      <w:tr>
        <w:tc>
          <w:tcPr>
            <w:tcW w:type="dxa" w:w="2340"/>
          </w:tcPr>
          <w:p>
            <w:r>
              <w:t>Frugal Tesitng</w:t>
            </w:r>
          </w:p>
        </w:tc>
        <w:tc>
          <w:tcPr>
            <w:tcW w:type="dxa" w:w="2340"/>
          </w:tcPr>
          <w:p>
            <w:r>
              <w:t>Media.Net SRE(DevOps)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  <w:tc>
          <w:tcPr>
            <w:tcW w:type="dxa" w:w="2340"/>
          </w:tcPr>
          <w:p>
            <w:r>
              <w:t>Ford</w:t>
            </w:r>
          </w:p>
        </w:tc>
      </w:tr>
      <w:tr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Chaayos</w:t>
            </w:r>
          </w:p>
        </w:tc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Box8</w:t>
            </w:r>
          </w:p>
        </w:tc>
      </w:tr>
      <w:tr>
        <w:tc>
          <w:tcPr>
            <w:tcW w:type="dxa" w:w="2340"/>
          </w:tcPr>
          <w:p>
            <w:r>
              <w:t>Ganit Business Solutions Pvt Ltd</w:t>
            </w:r>
          </w:p>
        </w:tc>
        <w:tc>
          <w:tcPr>
            <w:tcW w:type="dxa" w:w="2340"/>
          </w:tcPr>
          <w:p>
            <w:r>
              <w:t>Celigo</w:t>
            </w:r>
          </w:p>
        </w:tc>
        <w:tc>
          <w:tcPr>
            <w:tcW w:type="dxa" w:w="2340"/>
          </w:tcPr>
          <w:p>
            <w:r>
              <w:t>Biourja</w:t>
            </w:r>
          </w:p>
        </w:tc>
        <w:tc>
          <w:tcPr>
            <w:tcW w:type="dxa" w:w="2340"/>
          </w:tcPr>
          <w:p>
            <w:r>
              <w:t>Ciena Networks</w:t>
            </w:r>
          </w:p>
        </w:tc>
      </w:tr>
      <w:tr>
        <w:tc>
          <w:tcPr>
            <w:tcW w:type="dxa" w:w="2340"/>
          </w:tcPr>
          <w:p>
            <w:r>
              <w:t>APT Portfolio</w:t>
            </w:r>
          </w:p>
        </w:tc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Zscaler</w:t>
            </w:r>
          </w:p>
        </w:tc>
        <w:tc>
          <w:tcPr>
            <w:tcW w:type="dxa" w:w="2340"/>
          </w:tcPr>
          <w:p>
            <w:r>
              <w:t>Genpact (Enquero)</w:t>
            </w:r>
          </w:p>
        </w:tc>
      </w:tr>
      <w:tr>
        <w:tc>
          <w:tcPr>
            <w:tcW w:type="dxa" w:w="2340"/>
          </w:tcPr>
          <w:p>
            <w:r>
              <w:t>Trianz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Truminds</w:t>
            </w:r>
          </w:p>
        </w:tc>
        <w:tc>
          <w:tcPr>
            <w:tcW w:type="dxa" w:w="2340"/>
          </w:tcPr>
          <w:p>
            <w:r>
              <w:t>Axis Bank</w:t>
            </w:r>
          </w:p>
        </w:tc>
      </w:tr>
      <w:tr>
        <w:tc>
          <w:tcPr>
            <w:tcW w:type="dxa" w:w="2340"/>
          </w:tcPr>
          <w:p>
            <w:r>
              <w:t>Walkover Web Solutions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Paytm</w:t>
            </w:r>
          </w:p>
        </w:tc>
        <w:tc>
          <w:tcPr>
            <w:tcW w:type="dxa" w:w="2340"/>
          </w:tcPr>
          <w:p>
            <w:r>
              <w:t>Amazon (Offcampus)</w:t>
            </w:r>
          </w:p>
        </w:tc>
      </w:tr>
      <w:tr>
        <w:tc>
          <w:tcPr>
            <w:tcW w:type="dxa" w:w="2340"/>
          </w:tcPr>
          <w:p>
            <w:r>
              <w:t>Observe AI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Texas Instruments</w:t>
            </w:r>
          </w:p>
        </w:tc>
        <w:tc>
          <w:tcPr>
            <w:tcW w:type="dxa" w:w="2340"/>
          </w:tcPr>
          <w:p>
            <w:r>
              <w:t>Aarti Industries</w:t>
            </w:r>
          </w:p>
        </w:tc>
      </w:tr>
      <w:tr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Nextuple</w:t>
            </w:r>
          </w:p>
        </w:tc>
        <w:tc>
          <w:tcPr>
            <w:tcW w:type="dxa" w:w="2340"/>
          </w:tcPr>
          <w:p>
            <w:r>
              <w:t>Incedo</w:t>
            </w:r>
          </w:p>
        </w:tc>
        <w:tc>
          <w:tcPr>
            <w:tcW w:type="dxa" w:w="2340"/>
          </w:tcPr>
          <w:p>
            <w:r>
              <w:t>Cashfree</w:t>
            </w:r>
          </w:p>
        </w:tc>
      </w:tr>
      <w:tr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Media.net (SDE)</w:t>
            </w:r>
          </w:p>
        </w:tc>
      </w:tr>
      <w:tr>
        <w:tc>
          <w:tcPr>
            <w:tcW w:type="dxa" w:w="2340"/>
          </w:tcPr>
          <w:p>
            <w:r>
              <w:t>Biz 4 Solutions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</w:tr>
      <w:tr>
        <w:tc>
          <w:tcPr>
            <w:tcW w:type="dxa" w:w="2340"/>
          </w:tcPr>
          <w:p>
            <w:r>
              <w:t>Park+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  <w:tc>
          <w:tcPr>
            <w:tcW w:type="dxa" w:w="2340"/>
          </w:tcPr>
          <w:p>
            <w:r>
              <w:t>Axxela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</w:tr>
      <w:tr>
        <w:tc>
          <w:tcPr>
            <w:tcW w:type="dxa" w:w="2340"/>
          </w:tcPr>
          <w:p>
            <w:r>
              <w:t>Carwale</w:t>
            </w:r>
          </w:p>
        </w:tc>
        <w:tc>
          <w:tcPr>
            <w:tcW w:type="dxa" w:w="2340"/>
          </w:tcPr>
          <w:p>
            <w:r>
              <w:t>Spinny</w:t>
            </w:r>
          </w:p>
        </w:tc>
        <w:tc>
          <w:tcPr>
            <w:tcW w:type="dxa" w:w="2340"/>
          </w:tcPr>
          <w:p>
            <w:r>
              <w:t>Atyati Technologies Pvt Ltd</w:t>
            </w:r>
          </w:p>
        </w:tc>
        <w:tc>
          <w:tcPr>
            <w:tcW w:type="dxa" w:w="2340"/>
          </w:tcPr>
          <w:p>
            <w:r>
              <w:t>JPMC(Data Science Analyst)</w:t>
            </w:r>
          </w:p>
        </w:tc>
      </w:tr>
      <w:tr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  <w:tc>
          <w:tcPr>
            <w:tcW w:type="dxa" w:w="2340"/>
          </w:tcPr>
          <w:p>
            <w:r>
              <w:t>Nokia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</w:tr>
      <w:tr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Dolat Capital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</w:tr>
      <w:tr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</w:tr>
      <w:tr>
        <w:tc>
          <w:tcPr>
            <w:tcW w:type="dxa" w:w="2340"/>
          </w:tcPr>
          <w:p>
            <w:r>
              <w:t>BillDesk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Darwinbox</w:t>
            </w:r>
          </w:p>
        </w:tc>
      </w:tr>
      <w:tr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Comviva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Caterpillar</w:t>
            </w:r>
          </w:p>
        </w:tc>
      </w:tr>
      <w:tr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</w:tr>
      <w:tr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Convegenius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HLS ASIA</w:t>
            </w:r>
          </w:p>
        </w:tc>
      </w:tr>
      <w:tr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UI Path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Ashok Leyland Ltd</w:t>
            </w:r>
          </w:p>
        </w:tc>
      </w:tr>
      <w:tr>
        <w:tc>
          <w:tcPr>
            <w:tcW w:type="dxa" w:w="2340"/>
          </w:tcPr>
          <w:p>
            <w:r>
              <w:t>Aditya Birla</w:t>
            </w:r>
          </w:p>
        </w:tc>
        <w:tc>
          <w:tcPr>
            <w:tcW w:type="dxa" w:w="2340"/>
          </w:tcPr>
          <w:p>
            <w:r>
              <w:t>Cairn Oil and Gas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CGI</w:t>
            </w:r>
          </w:p>
        </w:tc>
      </w:tr>
      <w:tr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  <w:tc>
          <w:tcPr>
            <w:tcW w:type="dxa" w:w="2340"/>
          </w:tcPr>
          <w:p>
            <w:r>
              <w:t>Incture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</w:tr>
      <w:tr>
        <w:tc>
          <w:tcPr>
            <w:tcW w:type="dxa" w:w="2340"/>
          </w:tcPr>
          <w:p>
            <w:r>
              <w:t>Coriolis Technologies</w:t>
            </w:r>
          </w:p>
        </w:tc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InfoObjects</w:t>
            </w:r>
          </w:p>
        </w:tc>
      </w:tr>
      <w:tr>
        <w:tc>
          <w:tcPr>
            <w:tcW w:type="dxa" w:w="2340"/>
          </w:tcPr>
          <w:p>
            <w:r>
              <w:t>Infineon Technologies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NexTurn</w:t>
            </w:r>
          </w:p>
        </w:tc>
      </w:tr>
      <w:tr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</w:tr>
      <w:tr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Company Name</w:t>
            </w:r>
          </w:p>
        </w:tc>
        <w:tc>
          <w:tcPr>
            <w:tcW w:type="dxa" w:w="2340"/>
          </w:tcPr>
          <w:p>
            <w:r>
              <w:t>Selections</w:t>
            </w:r>
          </w:p>
        </w:tc>
        <w:tc>
          <w:tcPr>
            <w:tcW w:type="dxa" w:w="2340"/>
          </w:tcPr>
          <w:p>
            <w:r>
              <w:t>CTC (LPA)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Optum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14.5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Oracle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30.67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JPMC</w:t>
            </w:r>
          </w:p>
        </w:tc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17.75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Reliance Industries Limited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7.5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Aditya Birla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Vedanta, Cairn Oil &amp; Gas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14.1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CGI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7.87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Wells Fargo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24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Box8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21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Hewlett Packard Enterprise(HPE)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17.5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Sigmoid Analytics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15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NSL HUB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12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Genpact (Enquero)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Abhibus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10</w:t>
            </w:r>
          </w:p>
        </w:tc>
      </w:tr>
      <w:tr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PwC India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9.08</w:t>
            </w:r>
          </w:p>
        </w:tc>
      </w:tr>
      <w:tr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EXL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17</w:t>
            </w:r>
          </w:p>
        </w:tc>
        <w:tc>
          <w:tcPr>
            <w:tcW w:type="dxa" w:w="2340"/>
          </w:tcPr>
          <w:p>
            <w:r>
              <w:t>Microsoft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51.032</w:t>
            </w:r>
          </w:p>
        </w:tc>
      </w:tr>
      <w:tr>
        <w:tc>
          <w:tcPr>
            <w:tcW w:type="dxa" w:w="2340"/>
          </w:tcPr>
          <w:p>
            <w:r>
              <w:t>18</w:t>
            </w:r>
          </w:p>
        </w:tc>
        <w:tc>
          <w:tcPr>
            <w:tcW w:type="dxa" w:w="2340"/>
          </w:tcPr>
          <w:p>
            <w:r>
              <w:t>Google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48</w:t>
            </w:r>
          </w:p>
        </w:tc>
      </w:tr>
      <w:tr>
        <w:tc>
          <w:tcPr>
            <w:tcW w:type="dxa" w:w="2340"/>
          </w:tcPr>
          <w:p>
            <w:r>
              <w:t>19</w:t>
            </w:r>
          </w:p>
        </w:tc>
        <w:tc>
          <w:tcPr>
            <w:tcW w:type="dxa" w:w="2340"/>
          </w:tcPr>
          <w:p>
            <w:r>
              <w:t>Amazon*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46.3</w:t>
            </w:r>
          </w:p>
        </w:tc>
      </w:tr>
      <w:tr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ServiceNow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33</w:t>
            </w:r>
          </w:p>
        </w:tc>
      </w:tr>
      <w:tr>
        <w:tc>
          <w:tcPr>
            <w:tcW w:type="dxa" w:w="2340"/>
          </w:tcPr>
          <w:p>
            <w:r>
              <w:t>21</w:t>
            </w:r>
          </w:p>
        </w:tc>
        <w:tc>
          <w:tcPr>
            <w:tcW w:type="dxa" w:w="2340"/>
          </w:tcPr>
          <w:p>
            <w:r>
              <w:t>Flipkart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32.577</w:t>
            </w:r>
          </w:p>
        </w:tc>
      </w:tr>
      <w:tr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MathWorks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24.2</w:t>
            </w:r>
          </w:p>
        </w:tc>
      </w:tr>
      <w:tr>
        <w:tc>
          <w:tcPr>
            <w:tcW w:type="dxa" w:w="2340"/>
          </w:tcPr>
          <w:p>
            <w:r>
              <w:t>23</w:t>
            </w:r>
          </w:p>
        </w:tc>
        <w:tc>
          <w:tcPr>
            <w:tcW w:type="dxa" w:w="2340"/>
          </w:tcPr>
          <w:p>
            <w:r>
              <w:t>Texas Instruments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17.43</w:t>
            </w:r>
          </w:p>
        </w:tc>
      </w:tr>
      <w:tr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Media.Net SRE(DevOps)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15.77</w:t>
            </w:r>
          </w:p>
        </w:tc>
      </w:tr>
      <w:tr>
        <w:tc>
          <w:tcPr>
            <w:tcW w:type="dxa" w:w="2340"/>
          </w:tcPr>
          <w:p>
            <w:r>
              <w:t>25</w:t>
            </w:r>
          </w:p>
        </w:tc>
        <w:tc>
          <w:tcPr>
            <w:tcW w:type="dxa" w:w="2340"/>
          </w:tcPr>
          <w:p>
            <w:r>
              <w:t>Samsung R&amp;D Delhi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15.5</w:t>
            </w:r>
          </w:p>
        </w:tc>
      </w:tr>
      <w:tr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>JTG (Josh Technology Group)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14.75</w:t>
            </w:r>
          </w:p>
        </w:tc>
      </w:tr>
      <w:tr>
        <w:tc>
          <w:tcPr>
            <w:tcW w:type="dxa" w:w="2340"/>
          </w:tcPr>
          <w:p>
            <w:r>
              <w:t>27</w:t>
            </w:r>
          </w:p>
        </w:tc>
        <w:tc>
          <w:tcPr>
            <w:tcW w:type="dxa" w:w="2340"/>
          </w:tcPr>
          <w:p>
            <w:r>
              <w:t>Vedanta Limited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14.45</w:t>
            </w:r>
          </w:p>
        </w:tc>
      </w:tr>
      <w:tr>
        <w:tc>
          <w:tcPr>
            <w:tcW w:type="dxa" w:w="2340"/>
          </w:tcPr>
          <w:p>
            <w:r>
              <w:t>28</w:t>
            </w:r>
          </w:p>
        </w:tc>
        <w:tc>
          <w:tcPr>
            <w:tcW w:type="dxa" w:w="2340"/>
          </w:tcPr>
          <w:p>
            <w:r>
              <w:t>Piramal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12.54</w:t>
            </w:r>
          </w:p>
        </w:tc>
      </w:tr>
      <w:tr>
        <w:tc>
          <w:tcPr>
            <w:tcW w:type="dxa" w:w="2340"/>
          </w:tcPr>
          <w:p>
            <w:r>
              <w:t>29</w:t>
            </w:r>
          </w:p>
        </w:tc>
        <w:tc>
          <w:tcPr>
            <w:tcW w:type="dxa" w:w="2340"/>
          </w:tcPr>
          <w:p>
            <w:r>
              <w:t>O9 Solutions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12.5</w:t>
            </w:r>
          </w:p>
        </w:tc>
      </w:tr>
      <w:tr>
        <w:tc>
          <w:tcPr>
            <w:tcW w:type="dxa" w:w="2340"/>
          </w:tcPr>
          <w:p>
            <w:r>
              <w:t>30</w:t>
            </w:r>
          </w:p>
        </w:tc>
        <w:tc>
          <w:tcPr>
            <w:tcW w:type="dxa" w:w="2340"/>
          </w:tcPr>
          <w:p>
            <w:r>
              <w:t>Bajaj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12.24</w:t>
            </w:r>
          </w:p>
        </w:tc>
      </w:tr>
      <w:tr>
        <w:tc>
          <w:tcPr>
            <w:tcW w:type="dxa" w:w="2340"/>
          </w:tcPr>
          <w:p>
            <w:r>
              <w:t>31</w:t>
            </w:r>
          </w:p>
        </w:tc>
        <w:tc>
          <w:tcPr>
            <w:tcW w:type="dxa" w:w="2340"/>
          </w:tcPr>
          <w:p>
            <w:r>
              <w:t>Ciena Networks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11.38</w:t>
            </w:r>
          </w:p>
        </w:tc>
      </w:tr>
      <w:tr>
        <w:tc>
          <w:tcPr>
            <w:tcW w:type="dxa" w:w="2340"/>
          </w:tcPr>
          <w:p>
            <w:r>
              <w:t>32</w:t>
            </w:r>
          </w:p>
        </w:tc>
        <w:tc>
          <w:tcPr>
            <w:tcW w:type="dxa" w:w="2340"/>
          </w:tcPr>
          <w:p>
            <w:r>
              <w:t>Applied Material(Software Profile)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10.55</w:t>
            </w:r>
          </w:p>
        </w:tc>
      </w:tr>
      <w:tr>
        <w:tc>
          <w:tcPr>
            <w:tcW w:type="dxa" w:w="2340"/>
          </w:tcPr>
          <w:p>
            <w:r>
              <w:t>33</w:t>
            </w:r>
          </w:p>
        </w:tc>
        <w:tc>
          <w:tcPr>
            <w:tcW w:type="dxa" w:w="2340"/>
          </w:tcPr>
          <w:p>
            <w:r>
              <w:t>Caterpillar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10.1</w:t>
            </w:r>
          </w:p>
        </w:tc>
      </w:tr>
      <w:tr>
        <w:tc>
          <w:tcPr>
            <w:tcW w:type="dxa" w:w="2340"/>
          </w:tcPr>
          <w:p>
            <w:r>
              <w:t>34</w:t>
            </w:r>
          </w:p>
        </w:tc>
        <w:tc>
          <w:tcPr>
            <w:tcW w:type="dxa" w:w="2340"/>
          </w:tcPr>
          <w:p>
            <w:r>
              <w:t>Applied Materials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9.67</w:t>
            </w:r>
          </w:p>
        </w:tc>
      </w:tr>
      <w:tr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Ford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36</w:t>
            </w:r>
          </w:p>
        </w:tc>
        <w:tc>
          <w:tcPr>
            <w:tcW w:type="dxa" w:w="2340"/>
          </w:tcPr>
          <w:p>
            <w:r>
              <w:t>TCS R&amp;I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37</w:t>
            </w:r>
          </w:p>
        </w:tc>
        <w:tc>
          <w:tcPr>
            <w:tcW w:type="dxa" w:w="2340"/>
          </w:tcPr>
          <w:p>
            <w:r>
              <w:t>Indus Valley Partners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9</w:t>
            </w:r>
          </w:p>
        </w:tc>
      </w:tr>
      <w:tr>
        <w:tc>
          <w:tcPr>
            <w:tcW w:type="dxa" w:w="2340"/>
          </w:tcPr>
          <w:p>
            <w:r>
              <w:t>38</w:t>
            </w:r>
          </w:p>
        </w:tc>
        <w:tc>
          <w:tcPr>
            <w:tcW w:type="dxa" w:w="2340"/>
          </w:tcPr>
          <w:p>
            <w:r>
              <w:t>Nokia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8.5</w:t>
            </w:r>
          </w:p>
        </w:tc>
      </w:tr>
      <w:tr>
        <w:tc>
          <w:tcPr>
            <w:tcW w:type="dxa" w:w="2340"/>
          </w:tcPr>
          <w:p>
            <w:r>
              <w:t>39</w:t>
            </w:r>
          </w:p>
        </w:tc>
        <w:tc>
          <w:tcPr>
            <w:tcW w:type="dxa" w:w="2340"/>
          </w:tcPr>
          <w:p>
            <w:r>
              <w:t>Sutherland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8</w:t>
            </w:r>
          </w:p>
        </w:tc>
      </w:tr>
      <w:tr>
        <w:tc>
          <w:tcPr>
            <w:tcW w:type="dxa" w:w="2340"/>
          </w:tcPr>
          <w:p>
            <w:r>
              <w:t>40</w:t>
            </w:r>
          </w:p>
        </w:tc>
        <w:tc>
          <w:tcPr>
            <w:tcW w:type="dxa" w:w="2340"/>
          </w:tcPr>
          <w:p>
            <w:r>
              <w:t>Affine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7.86</w:t>
            </w:r>
          </w:p>
        </w:tc>
      </w:tr>
      <w:tr>
        <w:tc>
          <w:tcPr>
            <w:tcW w:type="dxa" w:w="2340"/>
          </w:tcPr>
          <w:p>
            <w:r>
              <w:t>41</w:t>
            </w:r>
          </w:p>
        </w:tc>
        <w:tc>
          <w:tcPr>
            <w:tcW w:type="dxa" w:w="2340"/>
          </w:tcPr>
          <w:p>
            <w:r>
              <w:t>Coriolis Technologies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7</w:t>
            </w:r>
          </w:p>
        </w:tc>
      </w:tr>
      <w:tr>
        <w:tc>
          <w:tcPr>
            <w:tcW w:type="dxa" w:w="2340"/>
          </w:tcPr>
          <w:p>
            <w:r>
              <w:t>42</w:t>
            </w:r>
          </w:p>
        </w:tc>
        <w:tc>
          <w:tcPr>
            <w:tcW w:type="dxa" w:w="2340"/>
          </w:tcPr>
          <w:p>
            <w:r>
              <w:t>Alstom Transport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6.8</w:t>
            </w:r>
          </w:p>
        </w:tc>
      </w:tr>
      <w:tr>
        <w:tc>
          <w:tcPr>
            <w:tcW w:type="dxa" w:w="2340"/>
          </w:tcPr>
          <w:p>
            <w:r>
              <w:t>43</w:t>
            </w:r>
          </w:p>
        </w:tc>
        <w:tc>
          <w:tcPr>
            <w:tcW w:type="dxa" w:w="2340"/>
          </w:tcPr>
          <w:p>
            <w:r>
              <w:t>Adani Group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6.5</w:t>
            </w:r>
          </w:p>
        </w:tc>
      </w:tr>
      <w:tr>
        <w:tc>
          <w:tcPr>
            <w:tcW w:type="dxa" w:w="2340"/>
          </w:tcPr>
          <w:p>
            <w:r>
              <w:t>44</w:t>
            </w:r>
          </w:p>
        </w:tc>
        <w:tc>
          <w:tcPr>
            <w:tcW w:type="dxa" w:w="2340"/>
          </w:tcPr>
          <w:p>
            <w:r>
              <w:t>Saint Gobain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6.3</w:t>
            </w:r>
          </w:p>
        </w:tc>
      </w:tr>
      <w:tr>
        <w:tc>
          <w:tcPr>
            <w:tcW w:type="dxa" w:w="2340"/>
          </w:tcPr>
          <w:p>
            <w:r>
              <w:t>45</w:t>
            </w:r>
          </w:p>
        </w:tc>
        <w:tc>
          <w:tcPr>
            <w:tcW w:type="dxa" w:w="2340"/>
          </w:tcPr>
          <w:p>
            <w:r>
              <w:t>NexTurn India Pvt. Ltd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  <w:tr>
        <w:tc>
          <w:tcPr>
            <w:tcW w:type="dxa" w:w="2340"/>
          </w:tcPr>
          <w:p>
            <w:r>
              <w:t>46</w:t>
            </w:r>
          </w:p>
        </w:tc>
        <w:tc>
          <w:tcPr>
            <w:tcW w:type="dxa" w:w="2340"/>
          </w:tcPr>
          <w:p>
            <w:r>
              <w:t>L&amp;T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6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Media.net (SDE)</w:t>
            </w:r>
          </w:p>
        </w:tc>
        <w:tc>
          <w:tcPr>
            <w:tcW w:type="dxa" w:w="2340"/>
          </w:tcPr>
          <w:p>
            <w:r>
              <w:t>Trilogy</w:t>
            </w:r>
          </w:p>
        </w:tc>
        <w:tc>
          <w:tcPr>
            <w:tcW w:type="dxa" w:w="2340"/>
          </w:tcPr>
          <w:p>
            <w:r>
              <w:t>Merilytics</w:t>
            </w:r>
          </w:p>
        </w:tc>
        <w:tc>
          <w:tcPr>
            <w:tcW w:type="dxa" w:w="2340"/>
          </w:tcPr>
          <w:p>
            <w:r>
              <w:t>BillDesk</w:t>
            </w:r>
          </w:p>
        </w:tc>
      </w:tr>
      <w:tr>
        <w:tc>
          <w:tcPr>
            <w:tcW w:type="dxa" w:w="2340"/>
          </w:tcPr>
          <w:p>
            <w:r>
              <w:t>Digite Infotech</w:t>
            </w:r>
          </w:p>
        </w:tc>
        <w:tc>
          <w:tcPr>
            <w:tcW w:type="dxa" w:w="2340"/>
          </w:tcPr>
          <w:p>
            <w:r>
              <w:t>Chqbook</w:t>
            </w:r>
          </w:p>
        </w:tc>
        <w:tc>
          <w:tcPr>
            <w:tcW w:type="dxa" w:w="2340"/>
          </w:tcPr>
          <w:p>
            <w:r>
              <w:t>Ashok Leyland Ltd</w:t>
            </w:r>
          </w:p>
        </w:tc>
        <w:tc>
          <w:tcPr>
            <w:tcW w:type="dxa" w:w="2340"/>
          </w:tcPr>
          <w:p>
            <w:r>
              <w:t>Carwale</w:t>
            </w:r>
          </w:p>
        </w:tc>
      </w:tr>
      <w:tr>
        <w:tc>
          <w:tcPr>
            <w:tcW w:type="dxa" w:w="2340"/>
          </w:tcPr>
          <w:p>
            <w:r>
              <w:t>HLS ASIA</w:t>
            </w:r>
          </w:p>
        </w:tc>
        <w:tc>
          <w:tcPr>
            <w:tcW w:type="dxa" w:w="2340"/>
          </w:tcPr>
          <w:p>
            <w:r>
              <w:t>Netradyne</w:t>
            </w:r>
          </w:p>
        </w:tc>
        <w:tc>
          <w:tcPr>
            <w:tcW w:type="dxa" w:w="2340"/>
          </w:tcPr>
          <w:p>
            <w:r>
              <w:t>Pie INFOCOMM</w:t>
            </w:r>
          </w:p>
        </w:tc>
        <w:tc>
          <w:tcPr>
            <w:tcW w:type="dxa" w:w="2340"/>
          </w:tcPr>
          <w:p>
            <w:r>
              <w:t>NucleusTeq</w:t>
            </w:r>
          </w:p>
        </w:tc>
      </w:tr>
      <w:tr>
        <w:tc>
          <w:tcPr>
            <w:tcW w:type="dxa" w:w="2340"/>
          </w:tcPr>
          <w:p>
            <w:r>
              <w:t>Nation with Namo</w:t>
            </w:r>
          </w:p>
        </w:tc>
        <w:tc>
          <w:tcPr>
            <w:tcW w:type="dxa" w:w="2340"/>
          </w:tcPr>
          <w:p>
            <w:r>
              <w:t>Dyeus</w:t>
            </w:r>
          </w:p>
        </w:tc>
        <w:tc>
          <w:tcPr>
            <w:tcW w:type="dxa" w:w="2340"/>
          </w:tcPr>
          <w:p>
            <w:r>
              <w:t>Panel IQ</w:t>
            </w:r>
          </w:p>
        </w:tc>
        <w:tc>
          <w:tcPr>
            <w:tcW w:type="dxa" w:w="2340"/>
          </w:tcPr>
          <w:p>
            <w:r>
              <w:t>Quantiphi</w:t>
            </w:r>
          </w:p>
        </w:tc>
      </w:tr>
      <w:tr>
        <w:tc>
          <w:tcPr>
            <w:tcW w:type="dxa" w:w="2340"/>
          </w:tcPr>
          <w:p>
            <w:r>
              <w:t>Decimal Point Analytics</w:t>
            </w:r>
          </w:p>
        </w:tc>
        <w:tc>
          <w:tcPr>
            <w:tcW w:type="dxa" w:w="2340"/>
          </w:tcPr>
          <w:p>
            <w:r>
              <w:t>Hero Moto Corp</w:t>
            </w:r>
          </w:p>
        </w:tc>
        <w:tc>
          <w:tcPr>
            <w:tcW w:type="dxa" w:w="2340"/>
          </w:tcPr>
          <w:p>
            <w:r>
              <w:t>Morphle Labs</w:t>
            </w:r>
          </w:p>
        </w:tc>
        <w:tc>
          <w:tcPr>
            <w:tcW w:type="dxa" w:w="2340"/>
          </w:tcPr>
          <w:p>
            <w:r>
              <w:t>Netcracker</w:t>
            </w:r>
          </w:p>
        </w:tc>
      </w:tr>
      <w:tr>
        <w:tc>
          <w:tcPr>
            <w:tcW w:type="dxa" w:w="2340"/>
          </w:tcPr>
          <w:p>
            <w:r>
              <w:t>Convegenius</w:t>
            </w:r>
          </w:p>
        </w:tc>
        <w:tc>
          <w:tcPr>
            <w:tcW w:type="dxa" w:w="2340"/>
          </w:tcPr>
          <w:p>
            <w:r>
              <w:t>Zycus</w:t>
            </w:r>
          </w:p>
        </w:tc>
        <w:tc>
          <w:tcPr>
            <w:tcW w:type="dxa" w:w="2340"/>
          </w:tcPr>
          <w:p>
            <w:r>
              <w:t>OfBusiness</w:t>
            </w:r>
          </w:p>
        </w:tc>
        <w:tc>
          <w:tcPr>
            <w:tcW w:type="dxa" w:w="2340"/>
          </w:tcPr>
          <w:p>
            <w:r>
              <w:t>BizWiz</w:t>
            </w:r>
          </w:p>
        </w:tc>
      </w:tr>
      <w:tr>
        <w:tc>
          <w:tcPr>
            <w:tcW w:type="dxa" w:w="2340"/>
          </w:tcPr>
          <w:p>
            <w:r>
              <w:t>DCM SHRIRAM</w:t>
            </w:r>
          </w:p>
        </w:tc>
        <w:tc>
          <w:tcPr>
            <w:tcW w:type="dxa" w:w="2340"/>
          </w:tcPr>
          <w:p>
            <w:r>
              <w:t>Ninjacart</w:t>
            </w:r>
          </w:p>
        </w:tc>
        <w:tc>
          <w:tcPr>
            <w:tcW w:type="dxa" w:w="2340"/>
          </w:tcPr>
          <w:p>
            <w:r>
              <w:t>ZS Associates</w:t>
            </w:r>
          </w:p>
        </w:tc>
        <w:tc>
          <w:tcPr>
            <w:tcW w:type="dxa" w:w="2340"/>
          </w:tcPr>
          <w:p>
            <w:r>
              <w:t>Intellipaat</w:t>
            </w:r>
          </w:p>
        </w:tc>
      </w:tr>
      <w:tr>
        <w:tc>
          <w:tcPr>
            <w:tcW w:type="dxa" w:w="2340"/>
          </w:tcPr>
          <w:p>
            <w:r>
              <w:t>C-Dac</w:t>
            </w:r>
          </w:p>
        </w:tc>
        <w:tc>
          <w:tcPr>
            <w:tcW w:type="dxa" w:w="2340"/>
          </w:tcPr>
          <w:p>
            <w:r>
              <w:t>Hexware Technologies</w:t>
            </w:r>
          </w:p>
        </w:tc>
        <w:tc>
          <w:tcPr>
            <w:tcW w:type="dxa" w:w="2340"/>
          </w:tcPr>
          <w:p>
            <w:r>
              <w:t>Latentview</w:t>
            </w:r>
          </w:p>
        </w:tc>
        <w:tc>
          <w:tcPr>
            <w:tcW w:type="dxa" w:w="2340"/>
          </w:tcPr>
          <w:p>
            <w:r>
              <w:t>Paypal</w:t>
            </w:r>
          </w:p>
        </w:tc>
      </w:tr>
      <w:tr>
        <w:tc>
          <w:tcPr>
            <w:tcW w:type="dxa" w:w="2340"/>
          </w:tcPr>
          <w:p>
            <w:r>
              <w:t>Aarti Industries</w:t>
            </w:r>
          </w:p>
        </w:tc>
        <w:tc>
          <w:tcPr>
            <w:tcW w:type="dxa" w:w="2340"/>
          </w:tcPr>
          <w:p>
            <w:r>
              <w:t>Nation With Namo(Associate Consultant)</w:t>
            </w:r>
          </w:p>
        </w:tc>
        <w:tc>
          <w:tcPr>
            <w:tcW w:type="dxa" w:w="2340"/>
          </w:tcPr>
          <w:p>
            <w:r>
              <w:t>Daimler</w:t>
            </w:r>
          </w:p>
        </w:tc>
        <w:tc>
          <w:tcPr>
            <w:tcW w:type="dxa" w:w="2340"/>
          </w:tcPr>
          <w:p>
            <w:r>
              <w:t>Plan Realty</w:t>
            </w:r>
          </w:p>
        </w:tc>
      </w:tr>
      <w:tr>
        <w:tc>
          <w:tcPr>
            <w:tcW w:type="dxa" w:w="2340"/>
          </w:tcPr>
          <w:p>
            <w:r>
              <w:t>Frugal Tesitng</w:t>
            </w:r>
          </w:p>
        </w:tc>
        <w:tc>
          <w:tcPr>
            <w:tcW w:type="dxa" w:w="2340"/>
          </w:tcPr>
          <w:p>
            <w:r>
              <w:t>WSP</w:t>
            </w:r>
          </w:p>
        </w:tc>
        <w:tc>
          <w:tcPr>
            <w:tcW w:type="dxa" w:w="2340"/>
          </w:tcPr>
          <w:p>
            <w:r>
              <w:t>Thrillophilia</w:t>
            </w:r>
          </w:p>
        </w:tc>
        <w:tc>
          <w:tcPr>
            <w:tcW w:type="dxa" w:w="2340"/>
          </w:tcPr>
          <w:p>
            <w:r>
              <w:t>Aakash Byjus</w:t>
            </w:r>
          </w:p>
        </w:tc>
      </w:tr>
      <w:tr>
        <w:tc>
          <w:tcPr>
            <w:tcW w:type="dxa" w:w="2340"/>
          </w:tcPr>
          <w:p>
            <w:r>
              <w:t>UI Path</w:t>
            </w:r>
          </w:p>
        </w:tc>
        <w:tc>
          <w:tcPr>
            <w:tcW w:type="dxa" w:w="2340"/>
          </w:tcPr>
          <w:p>
            <w:r>
              <w:t>IDBI Bank</w:t>
            </w:r>
          </w:p>
        </w:tc>
        <w:tc>
          <w:tcPr>
            <w:tcW w:type="dxa" w:w="2340"/>
          </w:tcPr>
          <w:p>
            <w:r>
              <w:t>CodeYoung</w:t>
            </w:r>
          </w:p>
        </w:tc>
        <w:tc>
          <w:tcPr>
            <w:tcW w:type="dxa" w:w="2340"/>
          </w:tcPr>
          <w:p>
            <w:r>
              <w:t>Physics Wallah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  <w:gridCol w:w="4320"/>
        <w:gridCol w:w="4320"/>
        <w:gridCol w:w="4320"/>
        <w:gridCol w:w="4320"/>
        <w:gridCol w:w="4320"/>
      </w:tblGrid>
      <w:tr>
        <w:tc>
          <w:tcPr>
            <w:tcW w:type="dxa" w:w="936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936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936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936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11.35</w:t>
            </w:r>
          </w:p>
        </w:tc>
        <w:tc>
          <w:tcPr>
            <w:tcW w:type="dxa" w:w="4320"/>
          </w:tcPr>
          <w:p>
            <w:r>
              <w:t>6.68</w:t>
            </w:r>
          </w:p>
        </w:tc>
        <w:tc>
          <w:tcPr>
            <w:tcW w:type="dxa" w:w="4320"/>
          </w:tcPr>
          <w:p>
            <w:r>
              <w:t>6.56</w:t>
            </w:r>
          </w:p>
        </w:tc>
        <w:tc>
          <w:tcPr>
            <w:tcW w:type="dxa" w:w="4320"/>
          </w:tcPr>
          <w:p>
            <w:r>
              <w:t>6.51</w:t>
            </w:r>
          </w:p>
        </w:tc>
        <w:tc>
          <w:tcPr>
            <w:tcW w:type="dxa" w:w="4320"/>
          </w:tcPr>
          <w:p>
            <w:r>
              <w:t>15.49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