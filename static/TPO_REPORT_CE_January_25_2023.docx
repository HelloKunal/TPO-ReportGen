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77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CE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No. of companies visited</w:t>
            </w:r>
          </w:p>
        </w:tc>
        <w:tc>
          <w:tcPr>
            <w:tcW w:type="dxa" w:w="4320"/>
          </w:tcPr>
          <w:p>
            <w:r>
              <w:t>221</w:t>
            </w:r>
          </w:p>
        </w:tc>
      </w:tr>
      <w:tr>
        <w:tc>
          <w:tcPr>
            <w:tcW w:type="dxa" w:w="4320"/>
          </w:tcPr>
          <w:p>
            <w:r>
              <w:t>Total Strength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No. of offers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No. of students placed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No. of students with 6-month Internship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Percentage Placement</w:t>
            </w:r>
          </w:p>
        </w:tc>
        <w:tc>
          <w:tcPr>
            <w:tcW w:type="dxa" w:w="4320"/>
          </w:tcPr>
          <w:p>
            <w:r>
              <w:t>54.55%</w:t>
            </w:r>
          </w:p>
        </w:tc>
      </w:tr>
      <w:tr>
        <w:tc>
          <w:tcPr>
            <w:tcW w:type="dxa" w:w="432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9.1</w:t>
            </w:r>
          </w:p>
        </w:tc>
      </w:tr>
      <w:tr>
        <w:tc>
          <w:tcPr>
            <w:tcW w:type="dxa" w:w="4320"/>
          </w:tcPr>
          <w:p>
            <w:r>
              <w:t>Median Package</w:t>
            </w:r>
          </w:p>
        </w:tc>
        <w:tc>
          <w:tcPr>
            <w:tcW w:type="dxa" w:w="4320"/>
          </w:tcPr>
          <w:p>
            <w:r>
              <w:t>9.08</w:t>
            </w:r>
          </w:p>
        </w:tc>
      </w:tr>
      <w:tr>
        <w:tc>
          <w:tcPr>
            <w:tcW w:type="dxa" w:w="4320"/>
          </w:tcPr>
          <w:p>
            <w:r>
              <w:t>Highest Package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Lowest Package</w:t>
            </w:r>
          </w:p>
        </w:tc>
        <w:tc>
          <w:tcPr>
            <w:tcW w:type="dxa" w:w="4320"/>
          </w:tcPr>
          <w:p>
            <w:r>
              <w:t>5.5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191111227</w:t>
            </w:r>
          </w:p>
        </w:tc>
        <w:tc>
          <w:tcPr>
            <w:tcW w:type="dxa" w:w="1728"/>
          </w:tcPr>
          <w:p>
            <w:r>
              <w:t>Abhishek Yadav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191111205</w:t>
            </w:r>
          </w:p>
        </w:tc>
        <w:tc>
          <w:tcPr>
            <w:tcW w:type="dxa" w:w="1728"/>
          </w:tcPr>
          <w:p>
            <w:r>
              <w:t>Nitish Kumar Verma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191111256</w:t>
            </w:r>
          </w:p>
        </w:tc>
        <w:tc>
          <w:tcPr>
            <w:tcW w:type="dxa" w:w="1728"/>
          </w:tcPr>
          <w:p>
            <w:r>
              <w:t>Rahul Kumar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191111008</w:t>
            </w:r>
          </w:p>
        </w:tc>
        <w:tc>
          <w:tcPr>
            <w:tcW w:type="dxa" w:w="1728"/>
          </w:tcPr>
          <w:p>
            <w:r>
              <w:t>Richa Sharma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191111259</w:t>
            </w:r>
          </w:p>
        </w:tc>
        <w:tc>
          <w:tcPr>
            <w:tcW w:type="dxa" w:w="1728"/>
          </w:tcPr>
          <w:p>
            <w:r>
              <w:t>Subhanshu Garg</w:t>
            </w:r>
          </w:p>
        </w:tc>
        <w:tc>
          <w:tcPr>
            <w:tcW w:type="dxa" w:w="1728"/>
          </w:tcPr>
          <w:p>
            <w:r>
              <w:t>Axis Bank</w:t>
            </w:r>
          </w:p>
        </w:tc>
        <w:tc>
          <w:tcPr>
            <w:tcW w:type="dxa" w:w="1728"/>
          </w:tcPr>
          <w:p>
            <w:r>
              <w:t>7.93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191111030</w:t>
            </w:r>
          </w:p>
        </w:tc>
        <w:tc>
          <w:tcPr>
            <w:tcW w:type="dxa" w:w="1728"/>
          </w:tcPr>
          <w:p>
            <w:r>
              <w:t>Sahil gupta</w:t>
            </w:r>
          </w:p>
        </w:tc>
        <w:tc>
          <w:tcPr>
            <w:tcW w:type="dxa" w:w="1728"/>
          </w:tcPr>
          <w:p>
            <w:r>
              <w:t>Axxela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191111016</w:t>
            </w:r>
          </w:p>
        </w:tc>
        <w:tc>
          <w:tcPr>
            <w:tcW w:type="dxa" w:w="1728"/>
          </w:tcPr>
          <w:p>
            <w:r>
              <w:t>Deepansh Chaturvedi</w:t>
            </w:r>
          </w:p>
        </w:tc>
        <w:tc>
          <w:tcPr>
            <w:tcW w:type="dxa" w:w="1728"/>
          </w:tcPr>
          <w:p>
            <w:r>
              <w:t>BillDesk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191111017</w:t>
            </w:r>
          </w:p>
        </w:tc>
        <w:tc>
          <w:tcPr>
            <w:tcW w:type="dxa" w:w="1728"/>
          </w:tcPr>
          <w:p>
            <w:r>
              <w:t>Sakshi Talreja</w:t>
            </w:r>
          </w:p>
        </w:tc>
        <w:tc>
          <w:tcPr>
            <w:tcW w:type="dxa" w:w="1728"/>
          </w:tcPr>
          <w:p>
            <w:r>
              <w:t>BillDesk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191111218</w:t>
            </w:r>
          </w:p>
        </w:tc>
        <w:tc>
          <w:tcPr>
            <w:tcW w:type="dxa" w:w="1728"/>
          </w:tcPr>
          <w:p>
            <w:r>
              <w:t>Ayush Saxena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191111061</w:t>
            </w:r>
          </w:p>
        </w:tc>
        <w:tc>
          <w:tcPr>
            <w:tcW w:type="dxa" w:w="1728"/>
          </w:tcPr>
          <w:p>
            <w:r>
              <w:t>Jayant Motwani</w:t>
            </w:r>
          </w:p>
        </w:tc>
        <w:tc>
          <w:tcPr>
            <w:tcW w:type="dxa" w:w="1728"/>
          </w:tcPr>
          <w:p>
            <w:r>
              <w:t>Decimal Point Analytics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191111241</w:t>
            </w:r>
          </w:p>
        </w:tc>
        <w:tc>
          <w:tcPr>
            <w:tcW w:type="dxa" w:w="1728"/>
          </w:tcPr>
          <w:p>
            <w:r>
              <w:t>Himanshu chourey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191111007</w:t>
            </w:r>
          </w:p>
        </w:tc>
        <w:tc>
          <w:tcPr>
            <w:tcW w:type="dxa" w:w="1728"/>
          </w:tcPr>
          <w:p>
            <w:r>
              <w:t>Mohit Jorwal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191111002</w:t>
            </w:r>
          </w:p>
        </w:tc>
        <w:tc>
          <w:tcPr>
            <w:tcW w:type="dxa" w:w="1728"/>
          </w:tcPr>
          <w:p>
            <w:r>
              <w:t>Satyam Kumar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191111020</w:t>
            </w:r>
          </w:p>
        </w:tc>
        <w:tc>
          <w:tcPr>
            <w:tcW w:type="dxa" w:w="1728"/>
          </w:tcPr>
          <w:p>
            <w:r>
              <w:t>Sumit Rathore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191111206</w:t>
            </w:r>
          </w:p>
        </w:tc>
        <w:tc>
          <w:tcPr>
            <w:tcW w:type="dxa" w:w="1728"/>
          </w:tcPr>
          <w:p>
            <w:r>
              <w:t>Siddharth Singh</w:t>
            </w:r>
          </w:p>
        </w:tc>
        <w:tc>
          <w:tcPr>
            <w:tcW w:type="dxa" w:w="1728"/>
          </w:tcPr>
          <w:p>
            <w:r>
              <w:t>ExxonMobil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191111203</w:t>
            </w:r>
          </w:p>
        </w:tc>
        <w:tc>
          <w:tcPr>
            <w:tcW w:type="dxa" w:w="1728"/>
          </w:tcPr>
          <w:p>
            <w:r>
              <w:t>Rohit Gupta</w:t>
            </w:r>
          </w:p>
        </w:tc>
        <w:tc>
          <w:tcPr>
            <w:tcW w:type="dxa" w:w="1728"/>
          </w:tcPr>
          <w:p>
            <w:r>
              <w:t>Incedo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191111013</w:t>
            </w:r>
          </w:p>
        </w:tc>
        <w:tc>
          <w:tcPr>
            <w:tcW w:type="dxa" w:w="1728"/>
          </w:tcPr>
          <w:p>
            <w:r>
              <w:t>Anshul Patel</w:t>
            </w:r>
          </w:p>
        </w:tc>
        <w:tc>
          <w:tcPr>
            <w:tcW w:type="dxa" w:w="1728"/>
          </w:tcPr>
          <w:p>
            <w:r>
              <w:t>Incture( Dont Remove)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191111204</w:t>
            </w:r>
          </w:p>
        </w:tc>
        <w:tc>
          <w:tcPr>
            <w:tcW w:type="dxa" w:w="1728"/>
          </w:tcPr>
          <w:p>
            <w:r>
              <w:t>Anshika Kalesh</w:t>
            </w:r>
          </w:p>
        </w:tc>
        <w:tc>
          <w:tcPr>
            <w:tcW w:type="dxa" w:w="1728"/>
          </w:tcPr>
          <w:p>
            <w:r>
              <w:t>L&amp;T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191111036</w:t>
            </w:r>
          </w:p>
        </w:tc>
        <w:tc>
          <w:tcPr>
            <w:tcW w:type="dxa" w:w="1728"/>
          </w:tcPr>
          <w:p>
            <w:r>
              <w:t>Ashok Kumar Chaturvedi</w:t>
            </w:r>
          </w:p>
        </w:tc>
        <w:tc>
          <w:tcPr>
            <w:tcW w:type="dxa" w:w="1728"/>
          </w:tcPr>
          <w:p>
            <w:r>
              <w:t>L&amp;T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191111026</w:t>
            </w:r>
          </w:p>
        </w:tc>
        <w:tc>
          <w:tcPr>
            <w:tcW w:type="dxa" w:w="1728"/>
          </w:tcPr>
          <w:p>
            <w:r>
              <w:t>Kuldeep Singh Ranawat</w:t>
            </w:r>
          </w:p>
        </w:tc>
        <w:tc>
          <w:tcPr>
            <w:tcW w:type="dxa" w:w="1728"/>
          </w:tcPr>
          <w:p>
            <w:r>
              <w:t>L&amp;T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191111011</w:t>
            </w:r>
          </w:p>
        </w:tc>
        <w:tc>
          <w:tcPr>
            <w:tcW w:type="dxa" w:w="1728"/>
          </w:tcPr>
          <w:p>
            <w:r>
              <w:t>Parnish Kumar Ghodki</w:t>
            </w:r>
          </w:p>
        </w:tc>
        <w:tc>
          <w:tcPr>
            <w:tcW w:type="dxa" w:w="1728"/>
          </w:tcPr>
          <w:p>
            <w:r>
              <w:t>L&amp;T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191111009</w:t>
            </w:r>
          </w:p>
        </w:tc>
        <w:tc>
          <w:tcPr>
            <w:tcW w:type="dxa" w:w="1728"/>
          </w:tcPr>
          <w:p>
            <w:r>
              <w:t>RAVIRAJ SINGH</w:t>
            </w:r>
          </w:p>
        </w:tc>
        <w:tc>
          <w:tcPr>
            <w:tcW w:type="dxa" w:w="1728"/>
          </w:tcPr>
          <w:p>
            <w:r>
              <w:t>L&amp;T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191111213</w:t>
            </w:r>
          </w:p>
        </w:tc>
        <w:tc>
          <w:tcPr>
            <w:tcW w:type="dxa" w:w="1728"/>
          </w:tcPr>
          <w:p>
            <w:r>
              <w:t>Ashutosh Chaubey</w:t>
            </w:r>
          </w:p>
        </w:tc>
        <w:tc>
          <w:tcPr>
            <w:tcW w:type="dxa" w:w="1728"/>
          </w:tcPr>
          <w:p>
            <w:r>
              <w:t>Nation with Namo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191111055</w:t>
            </w:r>
          </w:p>
        </w:tc>
        <w:tc>
          <w:tcPr>
            <w:tcW w:type="dxa" w:w="1728"/>
          </w:tcPr>
          <w:p>
            <w:r>
              <w:t>Manushree Singh</w:t>
            </w:r>
          </w:p>
        </w:tc>
        <w:tc>
          <w:tcPr>
            <w:tcW w:type="dxa" w:w="1728"/>
          </w:tcPr>
          <w:p>
            <w:r>
              <w:t>Netradyne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191111234</w:t>
            </w:r>
          </w:p>
        </w:tc>
        <w:tc>
          <w:tcPr>
            <w:tcW w:type="dxa" w:w="1728"/>
          </w:tcPr>
          <w:p>
            <w:r>
              <w:t>ANIL KUMAR JAT</w:t>
            </w:r>
          </w:p>
        </w:tc>
        <w:tc>
          <w:tcPr>
            <w:tcW w:type="dxa" w:w="1728"/>
          </w:tcPr>
          <w:p>
            <w:r>
              <w:t>NexTurn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191111212</w:t>
            </w:r>
          </w:p>
        </w:tc>
        <w:tc>
          <w:tcPr>
            <w:tcW w:type="dxa" w:w="1728"/>
          </w:tcPr>
          <w:p>
            <w:r>
              <w:t>Ansh Pandey</w:t>
            </w:r>
          </w:p>
        </w:tc>
        <w:tc>
          <w:tcPr>
            <w:tcW w:type="dxa" w:w="1728"/>
          </w:tcPr>
          <w:p>
            <w:r>
              <w:t>NucleusTeq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191111247</w:t>
            </w:r>
          </w:p>
        </w:tc>
        <w:tc>
          <w:tcPr>
            <w:tcW w:type="dxa" w:w="1728"/>
          </w:tcPr>
          <w:p>
            <w:r>
              <w:t>Ishita Tandon</w:t>
            </w:r>
          </w:p>
        </w:tc>
        <w:tc>
          <w:tcPr>
            <w:tcW w:type="dxa" w:w="1728"/>
          </w:tcPr>
          <w:p>
            <w:r>
              <w:t>O9 Solutions</w:t>
            </w:r>
          </w:p>
        </w:tc>
        <w:tc>
          <w:tcPr>
            <w:tcW w:type="dxa" w:w="1728"/>
          </w:tcPr>
          <w:p>
            <w:r>
              <w:t>12.5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191111050</w:t>
            </w:r>
          </w:p>
        </w:tc>
        <w:tc>
          <w:tcPr>
            <w:tcW w:type="dxa" w:w="1728"/>
          </w:tcPr>
          <w:p>
            <w:r>
              <w:t>Shailendra Choudhary</w:t>
            </w:r>
          </w:p>
        </w:tc>
        <w:tc>
          <w:tcPr>
            <w:tcW w:type="dxa" w:w="1728"/>
          </w:tcPr>
          <w:p>
            <w:r>
              <w:t>Piramal</w:t>
            </w:r>
          </w:p>
        </w:tc>
        <w:tc>
          <w:tcPr>
            <w:tcW w:type="dxa" w:w="1728"/>
          </w:tcPr>
          <w:p>
            <w:r>
              <w:t>12.54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191111255</w:t>
            </w:r>
          </w:p>
        </w:tc>
        <w:tc>
          <w:tcPr>
            <w:tcW w:type="dxa" w:w="1728"/>
          </w:tcPr>
          <w:p>
            <w:r>
              <w:t>Shagun Mittal</w:t>
            </w:r>
          </w:p>
        </w:tc>
        <w:tc>
          <w:tcPr>
            <w:tcW w:type="dxa" w:w="1728"/>
          </w:tcPr>
          <w:p>
            <w:r>
              <w:t>PlanetSpark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191111252</w:t>
            </w:r>
          </w:p>
        </w:tc>
        <w:tc>
          <w:tcPr>
            <w:tcW w:type="dxa" w:w="1728"/>
          </w:tcPr>
          <w:p>
            <w:r>
              <w:t>Aman Pandey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191111254</w:t>
            </w:r>
          </w:p>
        </w:tc>
        <w:tc>
          <w:tcPr>
            <w:tcW w:type="dxa" w:w="1728"/>
          </w:tcPr>
          <w:p>
            <w:r>
              <w:t>Anchuri Pranathi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191111224</w:t>
            </w:r>
          </w:p>
        </w:tc>
        <w:tc>
          <w:tcPr>
            <w:tcW w:type="dxa" w:w="1728"/>
          </w:tcPr>
          <w:p>
            <w:r>
              <w:t>BHAVESH TEJWANI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191111031</w:t>
            </w:r>
          </w:p>
        </w:tc>
        <w:tc>
          <w:tcPr>
            <w:tcW w:type="dxa" w:w="1728"/>
          </w:tcPr>
          <w:p>
            <w:r>
              <w:t>Krishan kant sharma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191111053</w:t>
            </w:r>
          </w:p>
        </w:tc>
        <w:tc>
          <w:tcPr>
            <w:tcW w:type="dxa" w:w="1728"/>
          </w:tcPr>
          <w:p>
            <w:r>
              <w:t>MANSINGH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191111211</w:t>
            </w:r>
          </w:p>
        </w:tc>
        <w:tc>
          <w:tcPr>
            <w:tcW w:type="dxa" w:w="1728"/>
          </w:tcPr>
          <w:p>
            <w:r>
              <w:t>Nidhi Borkar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191111249</w:t>
            </w:r>
          </w:p>
        </w:tc>
        <w:tc>
          <w:tcPr>
            <w:tcW w:type="dxa" w:w="1728"/>
          </w:tcPr>
          <w:p>
            <w:r>
              <w:t>Prachi Tiwari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191111258</w:t>
            </w:r>
          </w:p>
        </w:tc>
        <w:tc>
          <w:tcPr>
            <w:tcW w:type="dxa" w:w="1728"/>
          </w:tcPr>
          <w:p>
            <w:r>
              <w:t>Sunil kumar dubey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191111260</w:t>
            </w:r>
          </w:p>
        </w:tc>
        <w:tc>
          <w:tcPr>
            <w:tcW w:type="dxa" w:w="1728"/>
          </w:tcPr>
          <w:p>
            <w:r>
              <w:t>Tushar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191111226</w:t>
            </w:r>
          </w:p>
        </w:tc>
        <w:tc>
          <w:tcPr>
            <w:tcW w:type="dxa" w:w="1728"/>
          </w:tcPr>
          <w:p>
            <w:r>
              <w:t>Umashankar yadav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191111215</w:t>
            </w:r>
          </w:p>
        </w:tc>
        <w:tc>
          <w:tcPr>
            <w:tcW w:type="dxa" w:w="1728"/>
          </w:tcPr>
          <w:p>
            <w:r>
              <w:t>Veeresh Singh Kushwah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191111214</w:t>
            </w:r>
          </w:p>
        </w:tc>
        <w:tc>
          <w:tcPr>
            <w:tcW w:type="dxa" w:w="1728"/>
          </w:tcPr>
          <w:p>
            <w:r>
              <w:t>Yashvi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191111219</w:t>
            </w:r>
          </w:p>
        </w:tc>
        <w:tc>
          <w:tcPr>
            <w:tcW w:type="dxa" w:w="1728"/>
          </w:tcPr>
          <w:p>
            <w:r>
              <w:t>Yugansh Verma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191111032</w:t>
            </w:r>
          </w:p>
        </w:tc>
        <w:tc>
          <w:tcPr>
            <w:tcW w:type="dxa" w:w="1728"/>
          </w:tcPr>
          <w:p>
            <w:r>
              <w:t>Harsh Tiwari</w:t>
            </w:r>
          </w:p>
        </w:tc>
        <w:tc>
          <w:tcPr>
            <w:tcW w:type="dxa" w:w="1728"/>
          </w:tcPr>
          <w:p>
            <w:r>
              <w:t>Quantiphi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191111063</w:t>
            </w:r>
          </w:p>
        </w:tc>
        <w:tc>
          <w:tcPr>
            <w:tcW w:type="dxa" w:w="1728"/>
          </w:tcPr>
          <w:p>
            <w:r>
              <w:t>Aman Kumar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191111202</w:t>
            </w:r>
          </w:p>
        </w:tc>
        <w:tc>
          <w:tcPr>
            <w:tcW w:type="dxa" w:w="1728"/>
          </w:tcPr>
          <w:p>
            <w:r>
              <w:t>Aman bagri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191111041</w:t>
            </w:r>
          </w:p>
        </w:tc>
        <w:tc>
          <w:tcPr>
            <w:tcW w:type="dxa" w:w="1728"/>
          </w:tcPr>
          <w:p>
            <w:r>
              <w:t>Prachi Pardhi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191111222</w:t>
            </w:r>
          </w:p>
        </w:tc>
        <w:tc>
          <w:tcPr>
            <w:tcW w:type="dxa" w:w="1728"/>
          </w:tcPr>
          <w:p>
            <w:r>
              <w:t>TATHAGAT VATSAYAN MISHRA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191111052</w:t>
            </w:r>
          </w:p>
        </w:tc>
        <w:tc>
          <w:tcPr>
            <w:tcW w:type="dxa" w:w="1728"/>
          </w:tcPr>
          <w:p>
            <w:r>
              <w:t>Shivani Gautam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191111246</w:t>
            </w:r>
          </w:p>
        </w:tc>
        <w:tc>
          <w:tcPr>
            <w:tcW w:type="dxa" w:w="1728"/>
          </w:tcPr>
          <w:p>
            <w:r>
              <w:t>Gandharv kurmi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191111064</w:t>
            </w:r>
          </w:p>
        </w:tc>
        <w:tc>
          <w:tcPr>
            <w:tcW w:type="dxa" w:w="1728"/>
          </w:tcPr>
          <w:p>
            <w:r>
              <w:t>Kavita Agrawal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191111207</w:t>
            </w:r>
          </w:p>
        </w:tc>
        <w:tc>
          <w:tcPr>
            <w:tcW w:type="dxa" w:w="1728"/>
          </w:tcPr>
          <w:p>
            <w:r>
              <w:t>Neelesh Choudhary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191111027</w:t>
            </w:r>
          </w:p>
        </w:tc>
        <w:tc>
          <w:tcPr>
            <w:tcW w:type="dxa" w:w="1728"/>
          </w:tcPr>
          <w:p>
            <w:r>
              <w:t>Shivam Choudhary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191111062</w:t>
            </w:r>
          </w:p>
        </w:tc>
        <w:tc>
          <w:tcPr>
            <w:tcW w:type="dxa" w:w="1728"/>
          </w:tcPr>
          <w:p>
            <w:r>
              <w:t>Sriyesh Pandey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191111057</w:t>
            </w:r>
          </w:p>
        </w:tc>
        <w:tc>
          <w:tcPr>
            <w:tcW w:type="dxa" w:w="1728"/>
          </w:tcPr>
          <w:p>
            <w:r>
              <w:t>Pratham Khare</w:t>
            </w:r>
          </w:p>
        </w:tc>
        <w:tc>
          <w:tcPr>
            <w:tcW w:type="dxa" w:w="1728"/>
          </w:tcPr>
          <w:p>
            <w:r>
              <w:t>Decimal Point Analytics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</w:tbl>
    <w:p>
      <w:pPr>
        <w:pStyle w:val="Heading1"/>
      </w:pPr>
      <w:r>
        <w:t>1.2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191111259</w:t>
            </w:r>
          </w:p>
        </w:tc>
        <w:tc>
          <w:tcPr>
            <w:tcW w:type="dxa" w:w="1728"/>
          </w:tcPr>
          <w:p>
            <w:r>
              <w:t>Subhanshu Garg</w:t>
            </w:r>
          </w:p>
        </w:tc>
        <w:tc>
          <w:tcPr>
            <w:tcW w:type="dxa" w:w="1728"/>
          </w:tcPr>
          <w:p>
            <w:r>
              <w:t>Axis Bank</w:t>
            </w:r>
          </w:p>
        </w:tc>
        <w:tc>
          <w:tcPr>
            <w:tcW w:type="dxa" w:w="1728"/>
          </w:tcPr>
          <w:p>
            <w:r>
              <w:t>7.93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191111030</w:t>
            </w:r>
          </w:p>
        </w:tc>
        <w:tc>
          <w:tcPr>
            <w:tcW w:type="dxa" w:w="1728"/>
          </w:tcPr>
          <w:p>
            <w:r>
              <w:t>Sahil gupta</w:t>
            </w:r>
          </w:p>
        </w:tc>
        <w:tc>
          <w:tcPr>
            <w:tcW w:type="dxa" w:w="1728"/>
          </w:tcPr>
          <w:p>
            <w:r>
              <w:t>Axxela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191111218</w:t>
            </w:r>
          </w:p>
        </w:tc>
        <w:tc>
          <w:tcPr>
            <w:tcW w:type="dxa" w:w="1728"/>
          </w:tcPr>
          <w:p>
            <w:r>
              <w:t>Ayush Saxena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191111029</w:t>
            </w:r>
          </w:p>
        </w:tc>
        <w:tc>
          <w:tcPr>
            <w:tcW w:type="dxa" w:w="1728"/>
          </w:tcPr>
          <w:p>
            <w:r>
              <w:t>ANIRUDHA GOUR</w:t>
            </w:r>
          </w:p>
        </w:tc>
        <w:tc>
          <w:tcPr>
            <w:tcW w:type="dxa" w:w="1728"/>
          </w:tcPr>
          <w:p>
            <w:r>
              <w:t>Blackrock</w:t>
            </w:r>
          </w:p>
        </w:tc>
        <w:tc>
          <w:tcPr>
            <w:tcW w:type="dxa" w:w="1728"/>
          </w:tcPr>
          <w:p>
            <w:r>
              <w:t>12.5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191111224</w:t>
            </w:r>
          </w:p>
        </w:tc>
        <w:tc>
          <w:tcPr>
            <w:tcW w:type="dxa" w:w="1728"/>
          </w:tcPr>
          <w:p>
            <w:r>
              <w:t>BHAVESH TEJWANI</w:t>
            </w:r>
          </w:p>
        </w:tc>
        <w:tc>
          <w:tcPr>
            <w:tcW w:type="dxa" w:w="1728"/>
          </w:tcPr>
          <w:p>
            <w:r>
              <w:t>Darwinbox</w:t>
            </w:r>
          </w:p>
        </w:tc>
        <w:tc>
          <w:tcPr>
            <w:tcW w:type="dxa" w:w="1728"/>
          </w:tcPr>
          <w:p>
            <w:r>
              <w:t>9.75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191111203</w:t>
            </w:r>
          </w:p>
        </w:tc>
        <w:tc>
          <w:tcPr>
            <w:tcW w:type="dxa" w:w="1728"/>
          </w:tcPr>
          <w:p>
            <w:r>
              <w:t>Rohit Gupta</w:t>
            </w:r>
          </w:p>
        </w:tc>
        <w:tc>
          <w:tcPr>
            <w:tcW w:type="dxa" w:w="1728"/>
          </w:tcPr>
          <w:p>
            <w:r>
              <w:t>Incedo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191111013</w:t>
            </w:r>
          </w:p>
        </w:tc>
        <w:tc>
          <w:tcPr>
            <w:tcW w:type="dxa" w:w="1728"/>
          </w:tcPr>
          <w:p>
            <w:r>
              <w:t>Anshul Patel</w:t>
            </w:r>
          </w:p>
        </w:tc>
        <w:tc>
          <w:tcPr>
            <w:tcW w:type="dxa" w:w="1728"/>
          </w:tcPr>
          <w:p>
            <w:r>
              <w:t>Incture( Dont Remove)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191111234</w:t>
            </w:r>
          </w:p>
        </w:tc>
        <w:tc>
          <w:tcPr>
            <w:tcW w:type="dxa" w:w="1728"/>
          </w:tcPr>
          <w:p>
            <w:r>
              <w:t>ANIL KUMAR JAT</w:t>
            </w:r>
          </w:p>
        </w:tc>
        <w:tc>
          <w:tcPr>
            <w:tcW w:type="dxa" w:w="1728"/>
          </w:tcPr>
          <w:p>
            <w:r>
              <w:t>NexTurn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191111054</w:t>
            </w:r>
          </w:p>
        </w:tc>
        <w:tc>
          <w:tcPr>
            <w:tcW w:type="dxa" w:w="1728"/>
          </w:tcPr>
          <w:p>
            <w:r>
              <w:t>Yashpal Solanki</w:t>
            </w:r>
          </w:p>
        </w:tc>
        <w:tc>
          <w:tcPr>
            <w:tcW w:type="dxa" w:w="1728"/>
          </w:tcPr>
          <w:p>
            <w:r>
              <w:t>NxtWave Disruptive Technologies Pvt. Ltd.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191111052</w:t>
            </w:r>
          </w:p>
        </w:tc>
        <w:tc>
          <w:tcPr>
            <w:tcW w:type="dxa" w:w="1728"/>
          </w:tcPr>
          <w:p>
            <w:r>
              <w:t>Shivani Gautam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</w:tbl>
    <w:p>
      <w:r>
        <w:br w:type="page"/>
      </w:r>
    </w:p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ExxonMobil</w:t>
            </w:r>
          </w:p>
        </w:tc>
        <w:tc>
          <w:tcPr>
            <w:tcW w:type="dxa" w:w="2160"/>
          </w:tcPr>
          <w:p>
            <w:r>
              <w:t>Trilogy</w:t>
            </w:r>
          </w:p>
        </w:tc>
        <w:tc>
          <w:tcPr>
            <w:tcW w:type="dxa" w:w="2160"/>
          </w:tcPr>
          <w:p>
            <w:r>
              <w:t>Incedo</w:t>
            </w:r>
          </w:p>
        </w:tc>
      </w:tr>
      <w:tr>
        <w:tc>
          <w:tcPr>
            <w:tcW w:type="dxa" w:w="2160"/>
          </w:tcPr>
          <w:p>
            <w:r>
              <w:t>Merilytics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</w:tr>
      <w:tr>
        <w:tc>
          <w:tcPr>
            <w:tcW w:type="dxa" w:w="2160"/>
          </w:tcPr>
          <w:p>
            <w:r>
              <w:t>Incture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</w:tr>
      <w:tr>
        <w:tc>
          <w:tcPr>
            <w:tcW w:type="dxa" w:w="2160"/>
          </w:tcPr>
          <w:p>
            <w:r>
              <w:t>Truminds</w:t>
            </w:r>
          </w:p>
        </w:tc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</w:tr>
      <w:tr>
        <w:tc>
          <w:tcPr>
            <w:tcW w:type="dxa" w:w="2160"/>
          </w:tcPr>
          <w:p>
            <w:r>
              <w:t>Pie INFOCOMM</w:t>
            </w:r>
          </w:p>
        </w:tc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</w:tr>
      <w:tr>
        <w:tc>
          <w:tcPr>
            <w:tcW w:type="dxa" w:w="2160"/>
          </w:tcPr>
          <w:p>
            <w:r>
              <w:t>Abhibus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</w:tr>
      <w:tr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</w:tr>
      <w:tr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</w:tr>
      <w:tr>
        <w:tc>
          <w:tcPr>
            <w:tcW w:type="dxa" w:w="2160"/>
          </w:tcPr>
          <w:p>
            <w:r>
              <w:t>Zscaler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  <w:tc>
          <w:tcPr>
            <w:tcW w:type="dxa" w:w="2160"/>
          </w:tcPr>
          <w:p>
            <w:r>
              <w:t>OfBusiness</w:t>
            </w:r>
          </w:p>
        </w:tc>
        <w:tc>
          <w:tcPr>
            <w:tcW w:type="dxa" w:w="2160"/>
          </w:tcPr>
          <w:p>
            <w:r>
              <w:t>BizWiz</w:t>
            </w:r>
          </w:p>
        </w:tc>
      </w:tr>
      <w:tr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  <w:tc>
          <w:tcPr>
            <w:tcW w:type="dxa" w:w="2160"/>
          </w:tcPr>
          <w:p>
            <w:r>
              <w:t>L&amp;T</w:t>
            </w:r>
          </w:p>
        </w:tc>
        <w:tc>
          <w:tcPr>
            <w:tcW w:type="dxa" w:w="2160"/>
          </w:tcPr>
          <w:p>
            <w:r>
              <w:t>Ninjacart</w:t>
            </w:r>
          </w:p>
        </w:tc>
      </w:tr>
      <w:tr>
        <w:tc>
          <w:tcPr>
            <w:tcW w:type="dxa" w:w="2160"/>
          </w:tcPr>
          <w:p>
            <w:r>
              <w:t>Reliance Industries Limited</w:t>
            </w:r>
          </w:p>
        </w:tc>
        <w:tc>
          <w:tcPr>
            <w:tcW w:type="dxa" w:w="2160"/>
          </w:tcPr>
          <w:p>
            <w:r>
              <w:t>Adani Group</w:t>
            </w:r>
          </w:p>
        </w:tc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</w:tr>
      <w:tr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Aarti Industries</w:t>
            </w:r>
          </w:p>
        </w:tc>
        <w:tc>
          <w:tcPr>
            <w:tcW w:type="dxa" w:w="2160"/>
          </w:tcPr>
          <w:p>
            <w:r>
              <w:t>Vedanta, Cairn Oil &amp; Gas</w:t>
            </w:r>
          </w:p>
        </w:tc>
        <w:tc>
          <w:tcPr>
            <w:tcW w:type="dxa" w:w="2160"/>
          </w:tcPr>
          <w:p>
            <w:r>
              <w:t>Nation With Namo(Associate Consultant)</w:t>
            </w:r>
          </w:p>
        </w:tc>
      </w:tr>
      <w:tr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 No</w:t>
            </w:r>
          </w:p>
        </w:tc>
        <w:tc>
          <w:tcPr>
            <w:tcW w:type="dxa" w:w="2160"/>
          </w:tcPr>
          <w:p>
            <w:r>
              <w:t>Company Name</w:t>
            </w:r>
          </w:p>
        </w:tc>
        <w:tc>
          <w:tcPr>
            <w:tcW w:type="dxa" w:w="2160"/>
          </w:tcPr>
          <w:p>
            <w:r>
              <w:t>Selections</w:t>
            </w:r>
          </w:p>
        </w:tc>
        <w:tc>
          <w:tcPr>
            <w:tcW w:type="dxa" w:w="2160"/>
          </w:tcPr>
          <w:p>
            <w:r>
              <w:t>CTC (LPA)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9.08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L&amp;T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Aarti Industries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5.5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14.45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Reliance Industries Limited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7.5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6.5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14.1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12.54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12.5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ExxonMobil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11.41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Incture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7.93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Incedo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7.55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Adani Group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6.5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PlanetSpark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Trilogy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</w:tr>
      <w:tr>
        <w:tc>
          <w:tcPr>
            <w:tcW w:type="dxa" w:w="2160"/>
          </w:tcPr>
          <w:p>
            <w:r>
              <w:t>Truminds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  <w:tc>
          <w:tcPr>
            <w:tcW w:type="dxa" w:w="2160"/>
          </w:tcPr>
          <w:p>
            <w:r>
              <w:t>Park+</w:t>
            </w:r>
          </w:p>
        </w:tc>
      </w:tr>
      <w:tr>
        <w:tc>
          <w:tcPr>
            <w:tcW w:type="dxa" w:w="2160"/>
          </w:tcPr>
          <w:p>
            <w:r>
              <w:t>Abhibus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Indus Valley Partners</w:t>
            </w:r>
          </w:p>
        </w:tc>
      </w:tr>
      <w:tr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</w:tr>
      <w:tr>
        <w:tc>
          <w:tcPr>
            <w:tcW w:type="dxa" w:w="2160"/>
          </w:tcPr>
          <w:p>
            <w:r>
              <w:t>OfBusiness</w:t>
            </w:r>
          </w:p>
        </w:tc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</w:tr>
      <w:tr>
        <w:tc>
          <w:tcPr>
            <w:tcW w:type="dxa" w:w="2160"/>
          </w:tcPr>
          <w:p>
            <w:r>
              <w:t>Ninjacart</w:t>
            </w:r>
          </w:p>
        </w:tc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</w:tr>
      <w:tr>
        <w:tc>
          <w:tcPr>
            <w:tcW w:type="dxa" w:w="2160"/>
          </w:tcPr>
          <w:p>
            <w:r>
              <w:t>Vedanta, Cairn Oil &amp; Gas</w:t>
            </w:r>
          </w:p>
        </w:tc>
        <w:tc>
          <w:tcPr>
            <w:tcW w:type="dxa" w:w="2160"/>
          </w:tcPr>
          <w:p>
            <w:r>
              <w:t>Nation With Namo(Associate Consultant)</w:t>
            </w:r>
          </w:p>
        </w:tc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