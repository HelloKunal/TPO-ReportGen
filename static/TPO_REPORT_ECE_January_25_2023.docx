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777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_p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7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ECE DEPARTMENT (BATCH 2022-2023)</w:t>
      </w:r>
    </w:p>
    <w:p>
      <w:pPr>
        <w:pStyle w:val="Heading1"/>
      </w:pPr>
      <w:r>
        <w:t>1.    Placement Stats 2022-23: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No. of companies visited</w:t>
            </w:r>
          </w:p>
        </w:tc>
        <w:tc>
          <w:tcPr>
            <w:tcW w:type="dxa" w:w="4320"/>
          </w:tcPr>
          <w:p>
            <w:r>
              <w:t>221</w:t>
            </w:r>
          </w:p>
        </w:tc>
      </w:tr>
      <w:tr>
        <w:tc>
          <w:tcPr>
            <w:tcW w:type="dxa" w:w="4320"/>
          </w:tcPr>
          <w:p>
            <w:r>
              <w:t>Total Strength</w:t>
            </w:r>
          </w:p>
        </w:tc>
        <w:tc>
          <w:tcPr>
            <w:tcW w:type="dxa" w:w="4320"/>
          </w:tcPr>
          <w:p>
            <w:r>
              <w:t>161</w:t>
            </w:r>
          </w:p>
        </w:tc>
      </w:tr>
      <w:tr>
        <w:tc>
          <w:tcPr>
            <w:tcW w:type="dxa" w:w="4320"/>
          </w:tcPr>
          <w:p>
            <w:r>
              <w:t>No. of offers</w:t>
            </w:r>
          </w:p>
        </w:tc>
        <w:tc>
          <w:tcPr>
            <w:tcW w:type="dxa" w:w="4320"/>
          </w:tcPr>
          <w:p>
            <w:r>
              <w:t>146</w:t>
            </w:r>
          </w:p>
        </w:tc>
      </w:tr>
      <w:tr>
        <w:tc>
          <w:tcPr>
            <w:tcW w:type="dxa" w:w="4320"/>
          </w:tcPr>
          <w:p>
            <w:r>
              <w:t>No. of students placed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No. of students with 6-month Internship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Percentage Placement</w:t>
            </w:r>
          </w:p>
        </w:tc>
        <w:tc>
          <w:tcPr>
            <w:tcW w:type="dxa" w:w="4320"/>
          </w:tcPr>
          <w:p>
            <w:r>
              <w:t>54.66%</w:t>
            </w:r>
          </w:p>
        </w:tc>
      </w:tr>
      <w:tr>
        <w:tc>
          <w:tcPr>
            <w:tcW w:type="dxa" w:w="4320"/>
          </w:tcPr>
          <w:p>
            <w:r>
              <w:t>Average Package</w:t>
            </w:r>
          </w:p>
        </w:tc>
        <w:tc>
          <w:tcPr>
            <w:tcW w:type="dxa" w:w="4320"/>
          </w:tcPr>
          <w:p>
            <w:r>
              <w:t>18.93</w:t>
            </w:r>
          </w:p>
        </w:tc>
      </w:tr>
      <w:tr>
        <w:tc>
          <w:tcPr>
            <w:tcW w:type="dxa" w:w="4320"/>
          </w:tcPr>
          <w:p>
            <w:r>
              <w:t>Median Package</w:t>
            </w:r>
          </w:p>
        </w:tc>
        <w:tc>
          <w:tcPr>
            <w:tcW w:type="dxa" w:w="4320"/>
          </w:tcPr>
          <w:p>
            <w:r>
              <w:t>15.25</w:t>
            </w:r>
          </w:p>
        </w:tc>
      </w:tr>
      <w:tr>
        <w:tc>
          <w:tcPr>
            <w:tcW w:type="dxa" w:w="4320"/>
          </w:tcPr>
          <w:p>
            <w:r>
              <w:t>Highest Package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Lowest Package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28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cial_values_b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cial_values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1.1   Campus Placement List (FTE):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S. No</w:t>
            </w:r>
          </w:p>
        </w:tc>
        <w:tc>
          <w:tcPr>
            <w:tcW w:type="dxa" w:w="1728"/>
          </w:tcPr>
          <w:p>
            <w:r>
              <w:t>Scholar Number</w:t>
            </w:r>
          </w:p>
        </w:tc>
        <w:tc>
          <w:tcPr>
            <w:tcW w:type="dxa" w:w="1728"/>
          </w:tcPr>
          <w:p>
            <w:r>
              <w:t>Candidate Name</w:t>
            </w:r>
          </w:p>
        </w:tc>
        <w:tc>
          <w:tcPr>
            <w:tcW w:type="dxa" w:w="1728"/>
          </w:tcPr>
          <w:p>
            <w:r>
              <w:t>Company's Name</w:t>
            </w:r>
          </w:p>
        </w:tc>
        <w:tc>
          <w:tcPr>
            <w:tcW w:type="dxa" w:w="1728"/>
          </w:tcPr>
          <w:p>
            <w:r>
              <w:t>CTC (LPA)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191114264</w:t>
            </w:r>
          </w:p>
        </w:tc>
        <w:tc>
          <w:tcPr>
            <w:tcW w:type="dxa" w:w="1728"/>
          </w:tcPr>
          <w:p>
            <w:r>
              <w:t>Abhigyna Meruga</w:t>
            </w:r>
          </w:p>
        </w:tc>
        <w:tc>
          <w:tcPr>
            <w:tcW w:type="dxa" w:w="1728"/>
          </w:tcPr>
          <w:p>
            <w:r>
              <w:t>Alstom Transport</w:t>
            </w:r>
          </w:p>
        </w:tc>
        <w:tc>
          <w:tcPr>
            <w:tcW w:type="dxa" w:w="1728"/>
          </w:tcPr>
          <w:p>
            <w:r>
              <w:t>6.8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191114238</w:t>
            </w:r>
          </w:p>
        </w:tc>
        <w:tc>
          <w:tcPr>
            <w:tcW w:type="dxa" w:w="1728"/>
          </w:tcPr>
          <w:p>
            <w:r>
              <w:t>Aashika Jain</w:t>
            </w:r>
          </w:p>
        </w:tc>
        <w:tc>
          <w:tcPr>
            <w:tcW w:type="dxa" w:w="1728"/>
          </w:tcPr>
          <w:p>
            <w:r>
              <w:t>Atlassian</w:t>
            </w:r>
          </w:p>
        </w:tc>
        <w:tc>
          <w:tcPr>
            <w:tcW w:type="dxa" w:w="1728"/>
          </w:tcPr>
          <w:p>
            <w:r>
              <w:t>82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191114030</w:t>
            </w:r>
          </w:p>
        </w:tc>
        <w:tc>
          <w:tcPr>
            <w:tcW w:type="dxa" w:w="1728"/>
          </w:tcPr>
          <w:p>
            <w:r>
              <w:t>Daniyaal Saifee Nayeem</w:t>
            </w:r>
          </w:p>
        </w:tc>
        <w:tc>
          <w:tcPr>
            <w:tcW w:type="dxa" w:w="1728"/>
          </w:tcPr>
          <w:p>
            <w:r>
              <w:t>Axis Bank</w:t>
            </w:r>
          </w:p>
        </w:tc>
        <w:tc>
          <w:tcPr>
            <w:tcW w:type="dxa" w:w="1728"/>
          </w:tcPr>
          <w:p>
            <w:r>
              <w:t>7.93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191114229</w:t>
            </w:r>
          </w:p>
        </w:tc>
        <w:tc>
          <w:tcPr>
            <w:tcW w:type="dxa" w:w="1728"/>
          </w:tcPr>
          <w:p>
            <w:r>
              <w:t>Akhlesh Dixit</w:t>
            </w:r>
          </w:p>
        </w:tc>
        <w:tc>
          <w:tcPr>
            <w:tcW w:type="dxa" w:w="1728"/>
          </w:tcPr>
          <w:p>
            <w:r>
              <w:t>Box8</w:t>
            </w:r>
          </w:p>
        </w:tc>
        <w:tc>
          <w:tcPr>
            <w:tcW w:type="dxa" w:w="1728"/>
          </w:tcPr>
          <w:p>
            <w:r>
              <w:t>21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191114209</w:t>
            </w:r>
          </w:p>
        </w:tc>
        <w:tc>
          <w:tcPr>
            <w:tcW w:type="dxa" w:w="1728"/>
          </w:tcPr>
          <w:p>
            <w:r>
              <w:t>Rohit Singh Ahirwar</w:t>
            </w:r>
          </w:p>
        </w:tc>
        <w:tc>
          <w:tcPr>
            <w:tcW w:type="dxa" w:w="1728"/>
          </w:tcPr>
          <w:p>
            <w:r>
              <w:t>CDOT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191114012</w:t>
            </w:r>
          </w:p>
        </w:tc>
        <w:tc>
          <w:tcPr>
            <w:tcW w:type="dxa" w:w="1728"/>
          </w:tcPr>
          <w:p>
            <w:r>
              <w:t>chitransh mandeliya</w:t>
            </w:r>
          </w:p>
        </w:tc>
        <w:tc>
          <w:tcPr>
            <w:tcW w:type="dxa" w:w="1728"/>
          </w:tcPr>
          <w:p>
            <w:r>
              <w:t>CDOT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191114289</w:t>
            </w:r>
          </w:p>
        </w:tc>
        <w:tc>
          <w:tcPr>
            <w:tcW w:type="dxa" w:w="1728"/>
          </w:tcPr>
          <w:p>
            <w:r>
              <w:t>SURAKATTULA ROHITH</w:t>
            </w:r>
          </w:p>
        </w:tc>
        <w:tc>
          <w:tcPr>
            <w:tcW w:type="dxa" w:w="1728"/>
          </w:tcPr>
          <w:p>
            <w:r>
              <w:t>CGI</w:t>
            </w:r>
          </w:p>
        </w:tc>
        <w:tc>
          <w:tcPr>
            <w:tcW w:type="dxa" w:w="1728"/>
          </w:tcPr>
          <w:p>
            <w:r>
              <w:t>7.87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191114205</w:t>
            </w:r>
          </w:p>
        </w:tc>
        <w:tc>
          <w:tcPr>
            <w:tcW w:type="dxa" w:w="1728"/>
          </w:tcPr>
          <w:p>
            <w:r>
              <w:t>Allen Namdeo</w:t>
            </w:r>
          </w:p>
        </w:tc>
        <w:tc>
          <w:tcPr>
            <w:tcW w:type="dxa" w:w="1728"/>
          </w:tcPr>
          <w:p>
            <w:r>
              <w:t>Cashfree</w:t>
            </w:r>
          </w:p>
        </w:tc>
        <w:tc>
          <w:tcPr>
            <w:tcW w:type="dxa" w:w="1728"/>
          </w:tcPr>
          <w:p>
            <w:r>
              <w:t>20.75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191114020</w:t>
            </w:r>
          </w:p>
        </w:tc>
        <w:tc>
          <w:tcPr>
            <w:tcW w:type="dxa" w:w="1728"/>
          </w:tcPr>
          <w:p>
            <w:r>
              <w:t>Suryansh Yadav</w:t>
            </w:r>
          </w:p>
        </w:tc>
        <w:tc>
          <w:tcPr>
            <w:tcW w:type="dxa" w:w="1728"/>
          </w:tcPr>
          <w:p>
            <w:r>
              <w:t>Cashfree</w:t>
            </w:r>
          </w:p>
        </w:tc>
        <w:tc>
          <w:tcPr>
            <w:tcW w:type="dxa" w:w="1728"/>
          </w:tcPr>
          <w:p>
            <w:r>
              <w:t>20.75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191114210</w:t>
            </w:r>
          </w:p>
        </w:tc>
        <w:tc>
          <w:tcPr>
            <w:tcW w:type="dxa" w:w="1728"/>
          </w:tcPr>
          <w:p>
            <w:r>
              <w:t>Aditya rathore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191114038</w:t>
            </w:r>
          </w:p>
        </w:tc>
        <w:tc>
          <w:tcPr>
            <w:tcW w:type="dxa" w:w="1728"/>
          </w:tcPr>
          <w:p>
            <w:r>
              <w:t>Muskan Soni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191114241</w:t>
            </w:r>
          </w:p>
        </w:tc>
        <w:tc>
          <w:tcPr>
            <w:tcW w:type="dxa" w:w="1728"/>
          </w:tcPr>
          <w:p>
            <w:r>
              <w:t>Neha Sai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191114022</w:t>
            </w:r>
          </w:p>
        </w:tc>
        <w:tc>
          <w:tcPr>
            <w:tcW w:type="dxa" w:w="1728"/>
          </w:tcPr>
          <w:p>
            <w:r>
              <w:t>Pranav Gupta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191114258</w:t>
            </w:r>
          </w:p>
        </w:tc>
        <w:tc>
          <w:tcPr>
            <w:tcW w:type="dxa" w:w="1728"/>
          </w:tcPr>
          <w:p>
            <w:r>
              <w:t>Prateek Jain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191114206</w:t>
            </w:r>
          </w:p>
        </w:tc>
        <w:tc>
          <w:tcPr>
            <w:tcW w:type="dxa" w:w="1728"/>
          </w:tcPr>
          <w:p>
            <w:r>
              <w:t>Yashika Singh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191114025</w:t>
            </w:r>
          </w:p>
        </w:tc>
        <w:tc>
          <w:tcPr>
            <w:tcW w:type="dxa" w:w="1728"/>
          </w:tcPr>
          <w:p>
            <w:r>
              <w:t>Narendra Jatav</w:t>
            </w:r>
          </w:p>
        </w:tc>
        <w:tc>
          <w:tcPr>
            <w:tcW w:type="dxa" w:w="1728"/>
          </w:tcPr>
          <w:p>
            <w:r>
              <w:t>Dolat Capital</w:t>
            </w:r>
          </w:p>
        </w:tc>
        <w:tc>
          <w:tcPr>
            <w:tcW w:type="dxa" w:w="1728"/>
          </w:tcPr>
          <w:p>
            <w:r>
              <w:t>18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191114003</w:t>
            </w:r>
          </w:p>
        </w:tc>
        <w:tc>
          <w:tcPr>
            <w:tcW w:type="dxa" w:w="1728"/>
          </w:tcPr>
          <w:p>
            <w:r>
              <w:t>Sahil Mourya</w:t>
            </w:r>
          </w:p>
        </w:tc>
        <w:tc>
          <w:tcPr>
            <w:tcW w:type="dxa" w:w="1728"/>
          </w:tcPr>
          <w:p>
            <w:r>
              <w:t>Dolat Capital</w:t>
            </w:r>
          </w:p>
        </w:tc>
        <w:tc>
          <w:tcPr>
            <w:tcW w:type="dxa" w:w="1728"/>
          </w:tcPr>
          <w:p>
            <w:r>
              <w:t>18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191114018</w:t>
            </w:r>
          </w:p>
        </w:tc>
        <w:tc>
          <w:tcPr>
            <w:tcW w:type="dxa" w:w="1728"/>
          </w:tcPr>
          <w:p>
            <w:r>
              <w:t>Yash Gupta</w:t>
            </w:r>
          </w:p>
        </w:tc>
        <w:tc>
          <w:tcPr>
            <w:tcW w:type="dxa" w:w="1728"/>
          </w:tcPr>
          <w:p>
            <w:r>
              <w:t>Dolat Capital</w:t>
            </w:r>
          </w:p>
        </w:tc>
        <w:tc>
          <w:tcPr>
            <w:tcW w:type="dxa" w:w="1728"/>
          </w:tcPr>
          <w:p>
            <w:r>
              <w:t>18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191114065</w:t>
            </w:r>
          </w:p>
        </w:tc>
        <w:tc>
          <w:tcPr>
            <w:tcW w:type="dxa" w:w="1728"/>
          </w:tcPr>
          <w:p>
            <w:r>
              <w:t>S Chandan</w:t>
            </w:r>
          </w:p>
        </w:tc>
        <w:tc>
          <w:tcPr>
            <w:tcW w:type="dxa" w:w="1728"/>
          </w:tcPr>
          <w:p>
            <w:r>
              <w:t>EXL</w:t>
            </w:r>
          </w:p>
        </w:tc>
        <w:tc>
          <w:tcPr>
            <w:tcW w:type="dxa" w:w="1728"/>
          </w:tcPr>
          <w:p>
            <w:r>
              <w:t>6.5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191114279</w:t>
            </w:r>
          </w:p>
        </w:tc>
        <w:tc>
          <w:tcPr>
            <w:tcW w:type="dxa" w:w="1728"/>
          </w:tcPr>
          <w:p>
            <w:r>
              <w:t>Sarvesh Pal</w:t>
            </w:r>
          </w:p>
        </w:tc>
        <w:tc>
          <w:tcPr>
            <w:tcW w:type="dxa" w:w="1728"/>
          </w:tcPr>
          <w:p>
            <w:r>
              <w:t>Flipkart</w:t>
            </w:r>
          </w:p>
        </w:tc>
        <w:tc>
          <w:tcPr>
            <w:tcW w:type="dxa" w:w="1728"/>
          </w:tcPr>
          <w:p>
            <w:r>
              <w:t>32.577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191114273</w:t>
            </w:r>
          </w:p>
        </w:tc>
        <w:tc>
          <w:tcPr>
            <w:tcW w:type="dxa" w:w="1728"/>
          </w:tcPr>
          <w:p>
            <w:r>
              <w:t>BODA NIKHITHA</w:t>
            </w:r>
          </w:p>
        </w:tc>
        <w:tc>
          <w:tcPr>
            <w:tcW w:type="dxa" w:w="1728"/>
          </w:tcPr>
          <w:p>
            <w:r>
              <w:t>Genpact (Enquero)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191114092</w:t>
            </w:r>
          </w:p>
        </w:tc>
        <w:tc>
          <w:tcPr>
            <w:tcW w:type="dxa" w:w="1728"/>
          </w:tcPr>
          <w:p>
            <w:r>
              <w:t>Bedadala Lahari</w:t>
            </w:r>
          </w:p>
        </w:tc>
        <w:tc>
          <w:tcPr>
            <w:tcW w:type="dxa" w:w="1728"/>
          </w:tcPr>
          <w:p>
            <w:r>
              <w:t>Genpact (Enquero)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191114270</w:t>
            </w:r>
          </w:p>
        </w:tc>
        <w:tc>
          <w:tcPr>
            <w:tcW w:type="dxa" w:w="1728"/>
          </w:tcPr>
          <w:p>
            <w:r>
              <w:t>Archit Sharma</w:t>
            </w:r>
          </w:p>
        </w:tc>
        <w:tc>
          <w:tcPr>
            <w:tcW w:type="dxa" w:w="1728"/>
          </w:tcPr>
          <w:p>
            <w:r>
              <w:t>Google</w:t>
            </w:r>
          </w:p>
        </w:tc>
        <w:tc>
          <w:tcPr>
            <w:tcW w:type="dxa" w:w="1728"/>
          </w:tcPr>
          <w:p>
            <w:r>
              <w:t>48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191114235</w:t>
            </w:r>
          </w:p>
        </w:tc>
        <w:tc>
          <w:tcPr>
            <w:tcW w:type="dxa" w:w="1728"/>
          </w:tcPr>
          <w:p>
            <w:r>
              <w:t>Piyush Kumar</w:t>
            </w:r>
          </w:p>
        </w:tc>
        <w:tc>
          <w:tcPr>
            <w:tcW w:type="dxa" w:w="1728"/>
          </w:tcPr>
          <w:p>
            <w:r>
              <w:t>IDBI Bank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191114232</w:t>
            </w:r>
          </w:p>
        </w:tc>
        <w:tc>
          <w:tcPr>
            <w:tcW w:type="dxa" w:w="1728"/>
          </w:tcPr>
          <w:p>
            <w:r>
              <w:t>Ravi Sahu</w:t>
            </w:r>
          </w:p>
        </w:tc>
        <w:tc>
          <w:tcPr>
            <w:tcW w:type="dxa" w:w="1728"/>
          </w:tcPr>
          <w:p>
            <w:r>
              <w:t>IDBI Bank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191114255</w:t>
            </w:r>
          </w:p>
        </w:tc>
        <w:tc>
          <w:tcPr>
            <w:tcW w:type="dxa" w:w="1728"/>
          </w:tcPr>
          <w:p>
            <w:r>
              <w:t>petla pradeep naidu</w:t>
            </w:r>
          </w:p>
        </w:tc>
        <w:tc>
          <w:tcPr>
            <w:tcW w:type="dxa" w:w="1728"/>
          </w:tcPr>
          <w:p>
            <w:r>
              <w:t>Infineon Technologies</w:t>
            </w:r>
          </w:p>
        </w:tc>
        <w:tc>
          <w:tcPr>
            <w:tcW w:type="dxa" w:w="1728"/>
          </w:tcPr>
          <w:p>
            <w:r>
              <w:t>20.345</w:t>
            </w:r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191114280</w:t>
            </w:r>
          </w:p>
        </w:tc>
        <w:tc>
          <w:tcPr>
            <w:tcW w:type="dxa" w:w="1728"/>
          </w:tcPr>
          <w:p>
            <w:r>
              <w:t>Mansi Rai</w:t>
            </w:r>
          </w:p>
        </w:tc>
        <w:tc>
          <w:tcPr>
            <w:tcW w:type="dxa" w:w="1728"/>
          </w:tcPr>
          <w:p>
            <w:r>
              <w:t>JPMC</w:t>
            </w:r>
          </w:p>
        </w:tc>
        <w:tc>
          <w:tcPr>
            <w:tcW w:type="dxa" w:w="1728"/>
          </w:tcPr>
          <w:p>
            <w:r>
              <w:t>17.75</w:t>
            </w:r>
          </w:p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191114048</w:t>
            </w:r>
          </w:p>
        </w:tc>
        <w:tc>
          <w:tcPr>
            <w:tcW w:type="dxa" w:w="1728"/>
          </w:tcPr>
          <w:p>
            <w:r>
              <w:t>Rishi Gupta</w:t>
            </w:r>
          </w:p>
        </w:tc>
        <w:tc>
          <w:tcPr>
            <w:tcW w:type="dxa" w:w="1728"/>
          </w:tcPr>
          <w:p>
            <w:r>
              <w:t>JPMC</w:t>
            </w:r>
          </w:p>
        </w:tc>
        <w:tc>
          <w:tcPr>
            <w:tcW w:type="dxa" w:w="1728"/>
          </w:tcPr>
          <w:p>
            <w:r>
              <w:t>17.75</w:t>
            </w:r>
          </w:p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191114069</w:t>
            </w:r>
          </w:p>
        </w:tc>
        <w:tc>
          <w:tcPr>
            <w:tcW w:type="dxa" w:w="1728"/>
          </w:tcPr>
          <w:p>
            <w:r>
              <w:t>METTA VENKATESH</w:t>
            </w:r>
          </w:p>
        </w:tc>
        <w:tc>
          <w:tcPr>
            <w:tcW w:type="dxa" w:w="1728"/>
          </w:tcPr>
          <w:p>
            <w:r>
              <w:t>Jivox</w:t>
            </w:r>
          </w:p>
        </w:tc>
        <w:tc>
          <w:tcPr>
            <w:tcW w:type="dxa" w:w="1728"/>
          </w:tcPr>
          <w:p>
            <w:r>
              <w:t>24</w:t>
            </w:r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191114039</w:t>
            </w:r>
          </w:p>
        </w:tc>
        <w:tc>
          <w:tcPr>
            <w:tcW w:type="dxa" w:w="1728"/>
          </w:tcPr>
          <w:p>
            <w:r>
              <w:t>Matsa Jahnavi</w:t>
            </w:r>
          </w:p>
        </w:tc>
        <w:tc>
          <w:tcPr>
            <w:tcW w:type="dxa" w:w="1728"/>
          </w:tcPr>
          <w:p>
            <w:r>
              <w:t>Junglee Games</w:t>
            </w:r>
          </w:p>
        </w:tc>
        <w:tc>
          <w:tcPr>
            <w:tcW w:type="dxa" w:w="1728"/>
          </w:tcPr>
          <w:p>
            <w:r>
              <w:t>23</w:t>
            </w:r>
          </w:p>
        </w:tc>
      </w:tr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191114026</w:t>
            </w:r>
          </w:p>
        </w:tc>
        <w:tc>
          <w:tcPr>
            <w:tcW w:type="dxa" w:w="1728"/>
          </w:tcPr>
          <w:p>
            <w:r>
              <w:t>Anand patware</w:t>
            </w:r>
          </w:p>
        </w:tc>
        <w:tc>
          <w:tcPr>
            <w:tcW w:type="dxa" w:w="1728"/>
          </w:tcPr>
          <w:p>
            <w:r>
              <w:t>Live your best life</w:t>
            </w:r>
          </w:p>
        </w:tc>
        <w:tc>
          <w:tcPr>
            <w:tcW w:type="dxa" w:w="1728"/>
          </w:tcPr>
          <w:p>
            <w:r>
              <w:t>18.7</w:t>
            </w:r>
          </w:p>
        </w:tc>
      </w:tr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191114253</w:t>
            </w:r>
          </w:p>
        </w:tc>
        <w:tc>
          <w:tcPr>
            <w:tcW w:type="dxa" w:w="1728"/>
          </w:tcPr>
          <w:p>
            <w:r>
              <w:t>Sneha Bhagwat</w:t>
            </w:r>
          </w:p>
        </w:tc>
        <w:tc>
          <w:tcPr>
            <w:tcW w:type="dxa" w:w="1728"/>
          </w:tcPr>
          <w:p>
            <w:r>
              <w:t>Merilytics</w:t>
            </w:r>
          </w:p>
        </w:tc>
        <w:tc>
          <w:tcPr>
            <w:tcW w:type="dxa" w:w="1728"/>
          </w:tcPr>
          <w:p>
            <w:r>
              <w:t>8.4</w:t>
            </w:r>
          </w:p>
        </w:tc>
      </w:tr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191114259</w:t>
            </w:r>
          </w:p>
        </w:tc>
        <w:tc>
          <w:tcPr>
            <w:tcW w:type="dxa" w:w="1728"/>
          </w:tcPr>
          <w:p>
            <w:r>
              <w:t>Ankit Kumar Singh</w:t>
            </w:r>
          </w:p>
        </w:tc>
        <w:tc>
          <w:tcPr>
            <w:tcW w:type="dxa" w:w="1728"/>
          </w:tcPr>
          <w:p>
            <w:r>
              <w:t>Microsoft</w:t>
            </w:r>
          </w:p>
        </w:tc>
        <w:tc>
          <w:tcPr>
            <w:tcW w:type="dxa" w:w="1728"/>
          </w:tcPr>
          <w:p>
            <w:r>
              <w:t>51.032</w:t>
            </w:r>
          </w:p>
        </w:tc>
      </w:tr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191114091</w:t>
            </w:r>
          </w:p>
        </w:tc>
        <w:tc>
          <w:tcPr>
            <w:tcW w:type="dxa" w:w="1728"/>
          </w:tcPr>
          <w:p>
            <w:r>
              <w:t>KUMUD VERMA</w:t>
            </w:r>
          </w:p>
        </w:tc>
        <w:tc>
          <w:tcPr>
            <w:tcW w:type="dxa" w:w="1728"/>
          </w:tcPr>
          <w:p>
            <w:r>
              <w:t>Microsoft</w:t>
            </w:r>
          </w:p>
        </w:tc>
        <w:tc>
          <w:tcPr>
            <w:tcW w:type="dxa" w:w="1728"/>
          </w:tcPr>
          <w:p>
            <w:r>
              <w:t>51.032</w:t>
            </w:r>
          </w:p>
        </w:tc>
      </w:tr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191114029</w:t>
            </w:r>
          </w:p>
        </w:tc>
        <w:tc>
          <w:tcPr>
            <w:tcW w:type="dxa" w:w="1728"/>
          </w:tcPr>
          <w:p>
            <w:r>
              <w:t>Kushal Gupta</w:t>
            </w:r>
          </w:p>
        </w:tc>
        <w:tc>
          <w:tcPr>
            <w:tcW w:type="dxa" w:w="1728"/>
          </w:tcPr>
          <w:p>
            <w:r>
              <w:t>Microsoft</w:t>
            </w:r>
          </w:p>
        </w:tc>
        <w:tc>
          <w:tcPr>
            <w:tcW w:type="dxa" w:w="1728"/>
          </w:tcPr>
          <w:p>
            <w:r>
              <w:t>51.032</w:t>
            </w:r>
          </w:p>
        </w:tc>
      </w:tr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191114040</w:t>
            </w:r>
          </w:p>
        </w:tc>
        <w:tc>
          <w:tcPr>
            <w:tcW w:type="dxa" w:w="1728"/>
          </w:tcPr>
          <w:p>
            <w:r>
              <w:t>Diwesh Gangrade</w:t>
            </w:r>
          </w:p>
        </w:tc>
        <w:tc>
          <w:tcPr>
            <w:tcW w:type="dxa" w:w="1728"/>
          </w:tcPr>
          <w:p>
            <w:r>
              <w:t>Netradyne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191114228</w:t>
            </w:r>
          </w:p>
        </w:tc>
        <w:tc>
          <w:tcPr>
            <w:tcW w:type="dxa" w:w="1728"/>
          </w:tcPr>
          <w:p>
            <w:r>
              <w:t>Sarthak Mutreja</w:t>
            </w:r>
          </w:p>
        </w:tc>
        <w:tc>
          <w:tcPr>
            <w:tcW w:type="dxa" w:w="1728"/>
          </w:tcPr>
          <w:p>
            <w:r>
              <w:t>Netradyne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191114045</w:t>
            </w:r>
          </w:p>
        </w:tc>
        <w:tc>
          <w:tcPr>
            <w:tcW w:type="dxa" w:w="1728"/>
          </w:tcPr>
          <w:p>
            <w:r>
              <w:t>Md Saquib salim</w:t>
            </w:r>
          </w:p>
        </w:tc>
        <w:tc>
          <w:tcPr>
            <w:tcW w:type="dxa" w:w="1728"/>
          </w:tcPr>
          <w:p>
            <w:r>
              <w:t>NexTurn, PwC India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191114261</w:t>
            </w:r>
          </w:p>
        </w:tc>
        <w:tc>
          <w:tcPr>
            <w:tcW w:type="dxa" w:w="1728"/>
          </w:tcPr>
          <w:p>
            <w:r>
              <w:t>S SATYA SAI SRI HARSHA GULLAPUDI</w:t>
            </w:r>
          </w:p>
        </w:tc>
        <w:tc>
          <w:tcPr>
            <w:tcW w:type="dxa" w:w="1728"/>
          </w:tcPr>
          <w:p>
            <w:r>
              <w:t>Ninjacart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191114204</w:t>
            </w:r>
          </w:p>
        </w:tc>
        <w:tc>
          <w:tcPr>
            <w:tcW w:type="dxa" w:w="1728"/>
          </w:tcPr>
          <w:p>
            <w:r>
              <w:t>Abhinav Singh Rajput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191114073</w:t>
            </w:r>
          </w:p>
        </w:tc>
        <w:tc>
          <w:tcPr>
            <w:tcW w:type="dxa" w:w="1728"/>
          </w:tcPr>
          <w:p>
            <w:r>
              <w:t>Annavarapu Tejaswini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191114056</w:t>
            </w:r>
          </w:p>
        </w:tc>
        <w:tc>
          <w:tcPr>
            <w:tcW w:type="dxa" w:w="1728"/>
          </w:tcPr>
          <w:p>
            <w:r>
              <w:t>Asif Ali Khan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191114008</w:t>
            </w:r>
          </w:p>
        </w:tc>
        <w:tc>
          <w:tcPr>
            <w:tcW w:type="dxa" w:w="1728"/>
          </w:tcPr>
          <w:p>
            <w:r>
              <w:t>Chandolu Manoj Kumar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191114058</w:t>
            </w:r>
          </w:p>
        </w:tc>
        <w:tc>
          <w:tcPr>
            <w:tcW w:type="dxa" w:w="1728"/>
          </w:tcPr>
          <w:p>
            <w:r>
              <w:t>Diya khandelwal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191114224</w:t>
            </w:r>
          </w:p>
        </w:tc>
        <w:tc>
          <w:tcPr>
            <w:tcW w:type="dxa" w:w="1728"/>
          </w:tcPr>
          <w:p>
            <w:r>
              <w:t>Laxmi narayan soni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191114077</w:t>
            </w:r>
          </w:p>
        </w:tc>
        <w:tc>
          <w:tcPr>
            <w:tcW w:type="dxa" w:w="1728"/>
          </w:tcPr>
          <w:p>
            <w:r>
              <w:t>NAKKA AJAY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191114009</w:t>
            </w:r>
          </w:p>
        </w:tc>
        <w:tc>
          <w:tcPr>
            <w:tcW w:type="dxa" w:w="1728"/>
          </w:tcPr>
          <w:p>
            <w:r>
              <w:t>Pradeep Kumar Sahu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191114211</w:t>
            </w:r>
          </w:p>
        </w:tc>
        <w:tc>
          <w:tcPr>
            <w:tcW w:type="dxa" w:w="1728"/>
          </w:tcPr>
          <w:p>
            <w:r>
              <w:t>Prateek Gupta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191114024</w:t>
            </w:r>
          </w:p>
        </w:tc>
        <w:tc>
          <w:tcPr>
            <w:tcW w:type="dxa" w:w="1728"/>
          </w:tcPr>
          <w:p>
            <w:r>
              <w:t>Priyadarshna Jain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191114007</w:t>
            </w:r>
          </w:p>
        </w:tc>
        <w:tc>
          <w:tcPr>
            <w:tcW w:type="dxa" w:w="1728"/>
          </w:tcPr>
          <w:p>
            <w:r>
              <w:t>Purvi Pawar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191114084</w:t>
            </w:r>
          </w:p>
        </w:tc>
        <w:tc>
          <w:tcPr>
            <w:tcW w:type="dxa" w:w="1728"/>
          </w:tcPr>
          <w:p>
            <w:r>
              <w:t>Rishabh Vijayvargiya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181114015</w:t>
            </w:r>
          </w:p>
        </w:tc>
        <w:tc>
          <w:tcPr>
            <w:tcW w:type="dxa" w:w="1728"/>
          </w:tcPr>
          <w:p>
            <w:r>
              <w:t>Ritik Kumar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191114275</w:t>
            </w:r>
          </w:p>
        </w:tc>
        <w:tc>
          <w:tcPr>
            <w:tcW w:type="dxa" w:w="1728"/>
          </w:tcPr>
          <w:p>
            <w:r>
              <w:t>Vangala Snigdha Reddy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191114203</w:t>
            </w:r>
          </w:p>
        </w:tc>
        <w:tc>
          <w:tcPr>
            <w:tcW w:type="dxa" w:w="1728"/>
          </w:tcPr>
          <w:p>
            <w:r>
              <w:t>Yash Choubey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191114081</w:t>
            </w:r>
          </w:p>
        </w:tc>
        <w:tc>
          <w:tcPr>
            <w:tcW w:type="dxa" w:w="1728"/>
          </w:tcPr>
          <w:p>
            <w:r>
              <w:t>anshul khandelwal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191114252</w:t>
            </w:r>
          </w:p>
        </w:tc>
        <w:tc>
          <w:tcPr>
            <w:tcW w:type="dxa" w:w="1728"/>
          </w:tcPr>
          <w:p>
            <w:r>
              <w:t>Anshu Patidar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191114087</w:t>
            </w:r>
          </w:p>
        </w:tc>
        <w:tc>
          <w:tcPr>
            <w:tcW w:type="dxa" w:w="1728"/>
          </w:tcPr>
          <w:p>
            <w:r>
              <w:t>Mayur Verma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191114247</w:t>
            </w:r>
          </w:p>
        </w:tc>
        <w:tc>
          <w:tcPr>
            <w:tcW w:type="dxa" w:w="1728"/>
          </w:tcPr>
          <w:p>
            <w:r>
              <w:t>Vedant Kalia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191114207</w:t>
            </w:r>
          </w:p>
        </w:tc>
        <w:tc>
          <w:tcPr>
            <w:tcW w:type="dxa" w:w="1728"/>
          </w:tcPr>
          <w:p>
            <w:r>
              <w:t>Abhishek Rajput</w:t>
            </w:r>
          </w:p>
        </w:tc>
        <w:tc>
          <w:tcPr>
            <w:tcW w:type="dxa" w:w="1728"/>
          </w:tcPr>
          <w:p>
            <w:r>
              <w:t>Park+ SDE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191114086</w:t>
            </w:r>
          </w:p>
        </w:tc>
        <w:tc>
          <w:tcPr>
            <w:tcW w:type="dxa" w:w="1728"/>
          </w:tcPr>
          <w:p>
            <w:r>
              <w:t>ANAND KUMAR</w:t>
            </w:r>
          </w:p>
        </w:tc>
        <w:tc>
          <w:tcPr>
            <w:tcW w:type="dxa" w:w="1728"/>
          </w:tcPr>
          <w:p>
            <w:r>
              <w:t>Physics Wallah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191114236</w:t>
            </w:r>
          </w:p>
        </w:tc>
        <w:tc>
          <w:tcPr>
            <w:tcW w:type="dxa" w:w="1728"/>
          </w:tcPr>
          <w:p>
            <w:r>
              <w:t>Harshit Gupta</w:t>
            </w:r>
          </w:p>
        </w:tc>
        <w:tc>
          <w:tcPr>
            <w:tcW w:type="dxa" w:w="1728"/>
          </w:tcPr>
          <w:p>
            <w:r>
              <w:t>Piramal</w:t>
            </w:r>
          </w:p>
        </w:tc>
        <w:tc>
          <w:tcPr>
            <w:tcW w:type="dxa" w:w="1728"/>
          </w:tcPr>
          <w:p>
            <w:r>
              <w:t>12.54</w:t>
            </w:r>
          </w:p>
        </w:tc>
      </w:tr>
      <w:tr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191114287</w:t>
            </w:r>
          </w:p>
        </w:tc>
        <w:tc>
          <w:tcPr>
            <w:tcW w:type="dxa" w:w="1728"/>
          </w:tcPr>
          <w:p>
            <w:r>
              <w:t>Anmol Agarwal</w:t>
            </w:r>
          </w:p>
        </w:tc>
        <w:tc>
          <w:tcPr>
            <w:tcW w:type="dxa" w:w="1728"/>
          </w:tcPr>
          <w:p>
            <w:r>
              <w:t>Publicis Sapient</w:t>
            </w:r>
          </w:p>
        </w:tc>
        <w:tc>
          <w:tcPr>
            <w:tcW w:type="dxa" w:w="1728"/>
          </w:tcPr>
          <w:p>
            <w:r>
              <w:t>20.63</w:t>
            </w:r>
          </w:p>
        </w:tc>
      </w:tr>
      <w:tr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191114028</w:t>
            </w:r>
          </w:p>
        </w:tc>
        <w:tc>
          <w:tcPr>
            <w:tcW w:type="dxa" w:w="1728"/>
          </w:tcPr>
          <w:p>
            <w:r>
              <w:t>Vijay Singh Dudve</w:t>
            </w:r>
          </w:p>
        </w:tc>
        <w:tc>
          <w:tcPr>
            <w:tcW w:type="dxa" w:w="1728"/>
          </w:tcPr>
          <w:p>
            <w:r>
              <w:t>Publicis Sapient</w:t>
            </w:r>
          </w:p>
        </w:tc>
        <w:tc>
          <w:tcPr>
            <w:tcW w:type="dxa" w:w="1728"/>
          </w:tcPr>
          <w:p>
            <w:r>
              <w:t>20.63</w:t>
            </w:r>
          </w:p>
        </w:tc>
      </w:tr>
      <w:tr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191114290</w:t>
            </w:r>
          </w:p>
        </w:tc>
        <w:tc>
          <w:tcPr>
            <w:tcW w:type="dxa" w:w="1728"/>
          </w:tcPr>
          <w:p>
            <w:r>
              <w:t>Poorvi Vachhani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191114214</w:t>
            </w:r>
          </w:p>
        </w:tc>
        <w:tc>
          <w:tcPr>
            <w:tcW w:type="dxa" w:w="1728"/>
          </w:tcPr>
          <w:p>
            <w:r>
              <w:t>Priyansh Jain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191114223</w:t>
            </w:r>
          </w:p>
        </w:tc>
        <w:tc>
          <w:tcPr>
            <w:tcW w:type="dxa" w:w="1728"/>
          </w:tcPr>
          <w:p>
            <w:r>
              <w:t>MANISH KUMAR</w:t>
            </w:r>
          </w:p>
        </w:tc>
        <w:tc>
          <w:tcPr>
            <w:tcW w:type="dxa" w:w="1728"/>
          </w:tcPr>
          <w:p>
            <w:r>
              <w:t>Reliance Jio</w:t>
            </w:r>
          </w:p>
        </w:tc>
        <w:tc>
          <w:tcPr>
            <w:tcW w:type="dxa" w:w="1728"/>
          </w:tcPr>
          <w:p>
            <w:r>
              <w:t>8.5</w:t>
            </w:r>
          </w:p>
        </w:tc>
      </w:tr>
      <w:tr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191114017</w:t>
            </w:r>
          </w:p>
        </w:tc>
        <w:tc>
          <w:tcPr>
            <w:tcW w:type="dxa" w:w="1728"/>
          </w:tcPr>
          <w:p>
            <w:r>
              <w:t>Mahesh Kumar Saran</w:t>
            </w:r>
          </w:p>
        </w:tc>
        <w:tc>
          <w:tcPr>
            <w:tcW w:type="dxa" w:w="1728"/>
          </w:tcPr>
          <w:p>
            <w:r>
              <w:t>Reliance Jio</w:t>
            </w:r>
          </w:p>
        </w:tc>
        <w:tc>
          <w:tcPr>
            <w:tcW w:type="dxa" w:w="1728"/>
          </w:tcPr>
          <w:p>
            <w:r>
              <w:t>8.5</w:t>
            </w:r>
          </w:p>
        </w:tc>
      </w:tr>
      <w:tr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191114083</w:t>
            </w:r>
          </w:p>
        </w:tc>
        <w:tc>
          <w:tcPr>
            <w:tcW w:type="dxa" w:w="1728"/>
          </w:tcPr>
          <w:p>
            <w:r>
              <w:t>AJAY KUMAR</w:t>
            </w:r>
          </w:p>
        </w:tc>
        <w:tc>
          <w:tcPr>
            <w:tcW w:type="dxa" w:w="1728"/>
          </w:tcPr>
          <w:p>
            <w:r>
              <w:t>Samsung R&amp;D Delhi</w:t>
            </w:r>
          </w:p>
        </w:tc>
        <w:tc>
          <w:tcPr>
            <w:tcW w:type="dxa" w:w="1728"/>
          </w:tcPr>
          <w:p>
            <w:r>
              <w:t>15.5</w:t>
            </w:r>
          </w:p>
        </w:tc>
      </w:tr>
      <w:tr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191114218</w:t>
            </w:r>
          </w:p>
        </w:tc>
        <w:tc>
          <w:tcPr>
            <w:tcW w:type="dxa" w:w="1728"/>
          </w:tcPr>
          <w:p>
            <w:r>
              <w:t>Abhishek thakur</w:t>
            </w:r>
          </w:p>
        </w:tc>
        <w:tc>
          <w:tcPr>
            <w:tcW w:type="dxa" w:w="1728"/>
          </w:tcPr>
          <w:p>
            <w:r>
              <w:t>Samsung R&amp;D Delhi</w:t>
            </w:r>
          </w:p>
        </w:tc>
        <w:tc>
          <w:tcPr>
            <w:tcW w:type="dxa" w:w="1728"/>
          </w:tcPr>
          <w:p>
            <w:r>
              <w:t>15.5</w:t>
            </w:r>
          </w:p>
        </w:tc>
      </w:tr>
      <w:tr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191114239</w:t>
            </w:r>
          </w:p>
        </w:tc>
        <w:tc>
          <w:tcPr>
            <w:tcW w:type="dxa" w:w="1728"/>
          </w:tcPr>
          <w:p>
            <w:r>
              <w:t>Kalash Chouhan</w:t>
            </w:r>
          </w:p>
        </w:tc>
        <w:tc>
          <w:tcPr>
            <w:tcW w:type="dxa" w:w="1728"/>
          </w:tcPr>
          <w:p>
            <w:r>
              <w:t>Samsung R&amp;D Delhi</w:t>
            </w:r>
          </w:p>
        </w:tc>
        <w:tc>
          <w:tcPr>
            <w:tcW w:type="dxa" w:w="1728"/>
          </w:tcPr>
          <w:p>
            <w:r>
              <w:t>15.5</w:t>
            </w:r>
          </w:p>
        </w:tc>
      </w:tr>
      <w:tr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191114067</w:t>
            </w:r>
          </w:p>
        </w:tc>
        <w:tc>
          <w:tcPr>
            <w:tcW w:type="dxa" w:w="1728"/>
          </w:tcPr>
          <w:p>
            <w:r>
              <w:t>Vikhyat Jain</w:t>
            </w:r>
          </w:p>
        </w:tc>
        <w:tc>
          <w:tcPr>
            <w:tcW w:type="dxa" w:w="1728"/>
          </w:tcPr>
          <w:p>
            <w:r>
              <w:t>Samsung R&amp;D Delhi</w:t>
            </w:r>
          </w:p>
        </w:tc>
        <w:tc>
          <w:tcPr>
            <w:tcW w:type="dxa" w:w="1728"/>
          </w:tcPr>
          <w:p>
            <w:r>
              <w:t>15.5</w:t>
            </w:r>
          </w:p>
        </w:tc>
      </w:tr>
      <w:tr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191114233</w:t>
            </w:r>
          </w:p>
        </w:tc>
        <w:tc>
          <w:tcPr>
            <w:tcW w:type="dxa" w:w="1728"/>
          </w:tcPr>
          <w:p>
            <w:r>
              <w:t>AKASH SINGHAL</w:t>
            </w:r>
          </w:p>
        </w:tc>
        <w:tc>
          <w:tcPr>
            <w:tcW w:type="dxa" w:w="1728"/>
          </w:tcPr>
          <w:p>
            <w:r>
              <w:t>Sigmoid Analytics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191114213</w:t>
            </w:r>
          </w:p>
        </w:tc>
        <w:tc>
          <w:tcPr>
            <w:tcW w:type="dxa" w:w="1728"/>
          </w:tcPr>
          <w:p>
            <w:r>
              <w:t>Kothapally Gnana Praneeth</w:t>
            </w:r>
          </w:p>
        </w:tc>
        <w:tc>
          <w:tcPr>
            <w:tcW w:type="dxa" w:w="1728"/>
          </w:tcPr>
          <w:p>
            <w:r>
              <w:t>Sigmoid Analytics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191114085</w:t>
            </w:r>
          </w:p>
        </w:tc>
        <w:tc>
          <w:tcPr>
            <w:tcW w:type="dxa" w:w="1728"/>
          </w:tcPr>
          <w:p>
            <w:r>
              <w:t>Sai Charan Atluri</w:t>
            </w:r>
          </w:p>
        </w:tc>
        <w:tc>
          <w:tcPr>
            <w:tcW w:type="dxa" w:w="1728"/>
          </w:tcPr>
          <w:p>
            <w:r>
              <w:t>Sutherland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191114082</w:t>
            </w:r>
          </w:p>
        </w:tc>
        <w:tc>
          <w:tcPr>
            <w:tcW w:type="dxa" w:w="1728"/>
          </w:tcPr>
          <w:p>
            <w:r>
              <w:t>Abhishek Sinha</w:t>
            </w:r>
          </w:p>
        </w:tc>
        <w:tc>
          <w:tcPr>
            <w:tcW w:type="dxa" w:w="1728"/>
          </w:tcPr>
          <w:p>
            <w:r>
              <w:t>Toshiba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191114080</w:t>
            </w:r>
          </w:p>
        </w:tc>
        <w:tc>
          <w:tcPr>
            <w:tcW w:type="dxa" w:w="1728"/>
          </w:tcPr>
          <w:p>
            <w:r>
              <w:t>Akshat Rajput</w:t>
            </w:r>
          </w:p>
        </w:tc>
        <w:tc>
          <w:tcPr>
            <w:tcW w:type="dxa" w:w="1728"/>
          </w:tcPr>
          <w:p>
            <w:r>
              <w:t>Toshiba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191114044</w:t>
            </w:r>
          </w:p>
        </w:tc>
        <w:tc>
          <w:tcPr>
            <w:tcW w:type="dxa" w:w="1728"/>
          </w:tcPr>
          <w:p>
            <w:r>
              <w:t>Ankit Tiwari</w:t>
            </w:r>
          </w:p>
        </w:tc>
        <w:tc>
          <w:tcPr>
            <w:tcW w:type="dxa" w:w="1728"/>
          </w:tcPr>
          <w:p>
            <w:r>
              <w:t>Toshiba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191114262</w:t>
            </w:r>
          </w:p>
        </w:tc>
        <w:tc>
          <w:tcPr>
            <w:tcW w:type="dxa" w:w="1728"/>
          </w:tcPr>
          <w:p>
            <w:r>
              <w:t>JAYANT SWAMI</w:t>
            </w:r>
          </w:p>
        </w:tc>
        <w:tc>
          <w:tcPr>
            <w:tcW w:type="dxa" w:w="1728"/>
          </w:tcPr>
          <w:p>
            <w:r>
              <w:t>Toshiba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191114269</w:t>
            </w:r>
          </w:p>
        </w:tc>
        <w:tc>
          <w:tcPr>
            <w:tcW w:type="dxa" w:w="1728"/>
          </w:tcPr>
          <w:p>
            <w:r>
              <w:t>Kolli Jahnavi</w:t>
            </w:r>
          </w:p>
        </w:tc>
        <w:tc>
          <w:tcPr>
            <w:tcW w:type="dxa" w:w="1728"/>
          </w:tcPr>
          <w:p>
            <w:r>
              <w:t>Ultimate Kronos Group</w:t>
            </w:r>
          </w:p>
        </w:tc>
        <w:tc>
          <w:tcPr>
            <w:tcW w:type="dxa" w:w="1728"/>
          </w:tcPr>
          <w:p>
            <w:r>
              <w:t>14.53</w:t>
            </w:r>
          </w:p>
        </w:tc>
      </w:tr>
      <w:tr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191114059</w:t>
            </w:r>
          </w:p>
        </w:tc>
        <w:tc>
          <w:tcPr>
            <w:tcW w:type="dxa" w:w="1728"/>
          </w:tcPr>
          <w:p>
            <w:r>
              <w:t>Satyam Tiwari</w:t>
            </w:r>
          </w:p>
        </w:tc>
        <w:tc>
          <w:tcPr>
            <w:tcW w:type="dxa" w:w="1728"/>
          </w:tcPr>
          <w:p>
            <w:r>
              <w:t>Wells Fargo</w:t>
            </w:r>
          </w:p>
        </w:tc>
        <w:tc>
          <w:tcPr>
            <w:tcW w:type="dxa" w:w="1728"/>
          </w:tcPr>
          <w:p>
            <w:r>
              <w:t>24</w:t>
            </w:r>
          </w:p>
        </w:tc>
      </w:tr>
      <w:tr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191114095</w:t>
            </w:r>
          </w:p>
        </w:tc>
        <w:tc>
          <w:tcPr>
            <w:tcW w:type="dxa" w:w="1728"/>
          </w:tcPr>
          <w:p>
            <w:r>
              <w:t>Sudhanshu Pandey</w:t>
            </w:r>
          </w:p>
        </w:tc>
        <w:tc>
          <w:tcPr>
            <w:tcW w:type="dxa" w:w="1728"/>
          </w:tcPr>
          <w:p>
            <w:r>
              <w:t>Wells Fargo</w:t>
            </w:r>
          </w:p>
        </w:tc>
        <w:tc>
          <w:tcPr>
            <w:tcW w:type="dxa" w:w="1728"/>
          </w:tcPr>
          <w:p>
            <w:r>
              <w:t>24</w:t>
            </w:r>
          </w:p>
        </w:tc>
      </w:tr>
      <w:tr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191114061</w:t>
            </w:r>
          </w:p>
        </w:tc>
        <w:tc>
          <w:tcPr>
            <w:tcW w:type="dxa" w:w="1728"/>
          </w:tcPr>
          <w:p>
            <w:r>
              <w:t>Utkarsh Rajpal</w:t>
            </w:r>
          </w:p>
        </w:tc>
        <w:tc>
          <w:tcPr>
            <w:tcW w:type="dxa" w:w="1728"/>
          </w:tcPr>
          <w:p>
            <w:r>
              <w:t>Wells Fargo</w:t>
            </w:r>
          </w:p>
        </w:tc>
        <w:tc>
          <w:tcPr>
            <w:tcW w:type="dxa" w:w="1728"/>
          </w:tcPr>
          <w:p>
            <w:r>
              <w:t>24</w:t>
            </w:r>
          </w:p>
        </w:tc>
      </w:tr>
      <w:tr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191114278</w:t>
            </w:r>
          </w:p>
        </w:tc>
        <w:tc>
          <w:tcPr>
            <w:tcW w:type="dxa" w:w="1728"/>
          </w:tcPr>
          <w:p>
            <w:r>
              <w:t>Valavala Bhavahar</w:t>
            </w:r>
          </w:p>
        </w:tc>
        <w:tc>
          <w:tcPr>
            <w:tcW w:type="dxa" w:w="1728"/>
          </w:tcPr>
          <w:p>
            <w:r>
              <w:t>Winjit Technologies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191114271</w:t>
            </w:r>
          </w:p>
        </w:tc>
        <w:tc>
          <w:tcPr>
            <w:tcW w:type="dxa" w:w="1728"/>
          </w:tcPr>
          <w:p>
            <w:r>
              <w:t>ROHIT PORWAL</w:t>
            </w:r>
          </w:p>
        </w:tc>
        <w:tc>
          <w:tcPr>
            <w:tcW w:type="dxa" w:w="1728"/>
          </w:tcPr>
          <w:p>
            <w:r>
              <w:t>Zscaler</w:t>
            </w:r>
          </w:p>
        </w:tc>
        <w:tc>
          <w:tcPr>
            <w:tcW w:type="dxa" w:w="1728"/>
          </w:tcPr>
          <w:p>
            <w:r>
              <w:t>25.87</w:t>
            </w:r>
          </w:p>
        </w:tc>
      </w:tr>
    </w:tbl>
    <w:p>
      <w:pPr>
        <w:pStyle w:val="Heading1"/>
      </w:pPr>
      <w:r>
        <w:t>1.2   Students With PPO: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S. No</w:t>
            </w:r>
          </w:p>
        </w:tc>
        <w:tc>
          <w:tcPr>
            <w:tcW w:type="dxa" w:w="1728"/>
          </w:tcPr>
          <w:p>
            <w:r>
              <w:t>Scholar Number</w:t>
            </w:r>
          </w:p>
        </w:tc>
        <w:tc>
          <w:tcPr>
            <w:tcW w:type="dxa" w:w="1728"/>
          </w:tcPr>
          <w:p>
            <w:r>
              <w:t>Candidate Name</w:t>
            </w:r>
          </w:p>
        </w:tc>
        <w:tc>
          <w:tcPr>
            <w:tcW w:type="dxa" w:w="1728"/>
          </w:tcPr>
          <w:p>
            <w:r>
              <w:t>Company's Name</w:t>
            </w:r>
          </w:p>
        </w:tc>
        <w:tc>
          <w:tcPr>
            <w:tcW w:type="dxa" w:w="1728"/>
          </w:tcPr>
          <w:p>
            <w:r>
              <w:t>CTC (LPA)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191114096</w:t>
            </w:r>
          </w:p>
        </w:tc>
        <w:tc>
          <w:tcPr>
            <w:tcW w:type="dxa" w:w="1728"/>
          </w:tcPr>
          <w:p>
            <w:r>
              <w:t>Sapan Jain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191114097</w:t>
            </w:r>
          </w:p>
        </w:tc>
        <w:tc>
          <w:tcPr>
            <w:tcW w:type="dxa" w:w="1728"/>
          </w:tcPr>
          <w:p>
            <w:r>
              <w:t>Shreansh Mani Tripathi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191114242</w:t>
            </w:r>
          </w:p>
        </w:tc>
        <w:tc>
          <w:tcPr>
            <w:tcW w:type="dxa" w:w="1728"/>
          </w:tcPr>
          <w:p>
            <w:r>
              <w:t>Chandrakanth Reddy Gaddam</w:t>
            </w:r>
          </w:p>
        </w:tc>
        <w:tc>
          <w:tcPr>
            <w:tcW w:type="dxa" w:w="1728"/>
          </w:tcPr>
          <w:p>
            <w:r>
              <w:t>Microsoft</w:t>
            </w:r>
          </w:p>
        </w:tc>
        <w:tc>
          <w:tcPr>
            <w:tcW w:type="dxa" w:w="1728"/>
          </w:tcPr>
          <w:p>
            <w:r>
              <w:t>51.032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191114050</w:t>
            </w:r>
          </w:p>
        </w:tc>
        <w:tc>
          <w:tcPr>
            <w:tcW w:type="dxa" w:w="1728"/>
          </w:tcPr>
          <w:p>
            <w:r>
              <w:t>Anmol Sharma</w:t>
            </w:r>
          </w:p>
        </w:tc>
        <w:tc>
          <w:tcPr>
            <w:tcW w:type="dxa" w:w="1728"/>
          </w:tcPr>
          <w:p>
            <w:r>
              <w:t>Samsung R&amp;D Bangalore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</w:tbl>
    <w:p>
      <w:pPr>
        <w:pStyle w:val="Heading1"/>
      </w:pPr>
      <w:r>
        <w:t>1.2   Internships (6 Month):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S. No</w:t>
            </w:r>
          </w:p>
        </w:tc>
        <w:tc>
          <w:tcPr>
            <w:tcW w:type="dxa" w:w="1728"/>
          </w:tcPr>
          <w:p>
            <w:r>
              <w:t>Scholar Number</w:t>
            </w:r>
          </w:p>
        </w:tc>
        <w:tc>
          <w:tcPr>
            <w:tcW w:type="dxa" w:w="1728"/>
          </w:tcPr>
          <w:p>
            <w:r>
              <w:t>Candidate Name</w:t>
            </w:r>
          </w:p>
        </w:tc>
        <w:tc>
          <w:tcPr>
            <w:tcW w:type="dxa" w:w="1728"/>
          </w:tcPr>
          <w:p>
            <w:r>
              <w:t>Company's Name</w:t>
            </w:r>
          </w:p>
        </w:tc>
        <w:tc>
          <w:tcPr>
            <w:tcW w:type="dxa" w:w="1728"/>
          </w:tcPr>
          <w:p>
            <w:r>
              <w:t>CTC (LPA)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191114222</w:t>
            </w:r>
          </w:p>
        </w:tc>
        <w:tc>
          <w:tcPr>
            <w:tcW w:type="dxa" w:w="1728"/>
          </w:tcPr>
          <w:p>
            <w:r>
              <w:t>Sandeep Kumar Ahirwar</w:t>
            </w:r>
          </w:p>
        </w:tc>
        <w:tc>
          <w:tcPr>
            <w:tcW w:type="dxa" w:w="1728"/>
          </w:tcPr>
          <w:p>
            <w:r>
              <w:t>APT Portfolio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191114261</w:t>
            </w:r>
          </w:p>
        </w:tc>
        <w:tc>
          <w:tcPr>
            <w:tcW w:type="dxa" w:w="1728"/>
          </w:tcPr>
          <w:p>
            <w:r>
              <w:t>S SATYA SAI SRI HARSHA GULLAPUDI</w:t>
            </w:r>
          </w:p>
        </w:tc>
        <w:tc>
          <w:tcPr>
            <w:tcW w:type="dxa" w:w="1728"/>
          </w:tcPr>
          <w:p>
            <w:r>
              <w:t>Applied Material(Software Profile)</w:t>
            </w:r>
          </w:p>
        </w:tc>
        <w:tc>
          <w:tcPr>
            <w:tcW w:type="dxa" w:w="1728"/>
          </w:tcPr>
          <w:p>
            <w:r>
              <w:t>10.55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191114238</w:t>
            </w:r>
          </w:p>
        </w:tc>
        <w:tc>
          <w:tcPr>
            <w:tcW w:type="dxa" w:w="1728"/>
          </w:tcPr>
          <w:p>
            <w:r>
              <w:t>Aashika Jain</w:t>
            </w:r>
          </w:p>
        </w:tc>
        <w:tc>
          <w:tcPr>
            <w:tcW w:type="dxa" w:w="1728"/>
          </w:tcPr>
          <w:p>
            <w:r>
              <w:t>Atlassian</w:t>
            </w:r>
          </w:p>
        </w:tc>
        <w:tc>
          <w:tcPr>
            <w:tcW w:type="dxa" w:w="1728"/>
          </w:tcPr>
          <w:p>
            <w:r>
              <w:t>82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191114030</w:t>
            </w:r>
          </w:p>
        </w:tc>
        <w:tc>
          <w:tcPr>
            <w:tcW w:type="dxa" w:w="1728"/>
          </w:tcPr>
          <w:p>
            <w:r>
              <w:t>Daniyaal Saifee Nayeem</w:t>
            </w:r>
          </w:p>
        </w:tc>
        <w:tc>
          <w:tcPr>
            <w:tcW w:type="dxa" w:w="1728"/>
          </w:tcPr>
          <w:p>
            <w:r>
              <w:t>Axis Bank</w:t>
            </w:r>
          </w:p>
        </w:tc>
        <w:tc>
          <w:tcPr>
            <w:tcW w:type="dxa" w:w="1728"/>
          </w:tcPr>
          <w:p>
            <w:r>
              <w:t>7.93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191114288</w:t>
            </w:r>
          </w:p>
        </w:tc>
        <w:tc>
          <w:tcPr>
            <w:tcW w:type="dxa" w:w="1728"/>
          </w:tcPr>
          <w:p>
            <w:r>
              <w:t>GUGGILLA KUSHAL</w:t>
            </w:r>
          </w:p>
        </w:tc>
        <w:tc>
          <w:tcPr>
            <w:tcW w:type="dxa" w:w="1728"/>
          </w:tcPr>
          <w:p>
            <w:r>
              <w:t>Bizongo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191114202</w:t>
            </w:r>
          </w:p>
        </w:tc>
        <w:tc>
          <w:tcPr>
            <w:tcW w:type="dxa" w:w="1728"/>
          </w:tcPr>
          <w:p>
            <w:r>
              <w:t>Lokesh Sistu</w:t>
            </w:r>
          </w:p>
        </w:tc>
        <w:tc>
          <w:tcPr>
            <w:tcW w:type="dxa" w:w="1728"/>
          </w:tcPr>
          <w:p>
            <w:r>
              <w:t>Bizongo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191114046</w:t>
            </w:r>
          </w:p>
        </w:tc>
        <w:tc>
          <w:tcPr>
            <w:tcW w:type="dxa" w:w="1728"/>
          </w:tcPr>
          <w:p>
            <w:r>
              <w:t>vaibhav jaiswal</w:t>
            </w:r>
          </w:p>
        </w:tc>
        <w:tc>
          <w:tcPr>
            <w:tcW w:type="dxa" w:w="1728"/>
          </w:tcPr>
          <w:p>
            <w:r>
              <w:t>Bizongo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191114216</w:t>
            </w:r>
          </w:p>
        </w:tc>
        <w:tc>
          <w:tcPr>
            <w:tcW w:type="dxa" w:w="1728"/>
          </w:tcPr>
          <w:p>
            <w:r>
              <w:t>Abhinandan Saole</w:t>
            </w:r>
          </w:p>
        </w:tc>
        <w:tc>
          <w:tcPr>
            <w:tcW w:type="dxa" w:w="1728"/>
          </w:tcPr>
          <w:p>
            <w:r>
              <w:t>Blackrock</w:t>
            </w:r>
          </w:p>
        </w:tc>
        <w:tc>
          <w:tcPr>
            <w:tcW w:type="dxa" w:w="1728"/>
          </w:tcPr>
          <w:p>
            <w:r>
              <w:t>12.5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191114229</w:t>
            </w:r>
          </w:p>
        </w:tc>
        <w:tc>
          <w:tcPr>
            <w:tcW w:type="dxa" w:w="1728"/>
          </w:tcPr>
          <w:p>
            <w:r>
              <w:t>Akhlesh Dixit</w:t>
            </w:r>
          </w:p>
        </w:tc>
        <w:tc>
          <w:tcPr>
            <w:tcW w:type="dxa" w:w="1728"/>
          </w:tcPr>
          <w:p>
            <w:r>
              <w:t>Box8</w:t>
            </w:r>
          </w:p>
        </w:tc>
        <w:tc>
          <w:tcPr>
            <w:tcW w:type="dxa" w:w="1728"/>
          </w:tcPr>
          <w:p>
            <w:r>
              <w:t>21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191114205</w:t>
            </w:r>
          </w:p>
        </w:tc>
        <w:tc>
          <w:tcPr>
            <w:tcW w:type="dxa" w:w="1728"/>
          </w:tcPr>
          <w:p>
            <w:r>
              <w:t>Allen Namdeo</w:t>
            </w:r>
          </w:p>
        </w:tc>
        <w:tc>
          <w:tcPr>
            <w:tcW w:type="dxa" w:w="1728"/>
          </w:tcPr>
          <w:p>
            <w:r>
              <w:t>Cashfree</w:t>
            </w:r>
          </w:p>
        </w:tc>
        <w:tc>
          <w:tcPr>
            <w:tcW w:type="dxa" w:w="1728"/>
          </w:tcPr>
          <w:p>
            <w:r>
              <w:t>20.75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191114020</w:t>
            </w:r>
          </w:p>
        </w:tc>
        <w:tc>
          <w:tcPr>
            <w:tcW w:type="dxa" w:w="1728"/>
          </w:tcPr>
          <w:p>
            <w:r>
              <w:t>Suryansh Yadav</w:t>
            </w:r>
          </w:p>
        </w:tc>
        <w:tc>
          <w:tcPr>
            <w:tcW w:type="dxa" w:w="1728"/>
          </w:tcPr>
          <w:p>
            <w:r>
              <w:t>Cashfree</w:t>
            </w:r>
          </w:p>
        </w:tc>
        <w:tc>
          <w:tcPr>
            <w:tcW w:type="dxa" w:w="1728"/>
          </w:tcPr>
          <w:p>
            <w:r>
              <w:t>20.75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191114085</w:t>
            </w:r>
          </w:p>
        </w:tc>
        <w:tc>
          <w:tcPr>
            <w:tcW w:type="dxa" w:w="1728"/>
          </w:tcPr>
          <w:p>
            <w:r>
              <w:t>Sai Charan Atluri</w:t>
            </w:r>
          </w:p>
        </w:tc>
        <w:tc>
          <w:tcPr>
            <w:tcW w:type="dxa" w:w="1728"/>
          </w:tcPr>
          <w:p>
            <w:r>
              <w:t>Darwinbox</w:t>
            </w:r>
          </w:p>
        </w:tc>
        <w:tc>
          <w:tcPr>
            <w:tcW w:type="dxa" w:w="1728"/>
          </w:tcPr>
          <w:p>
            <w:r>
              <w:t>9.75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191114025</w:t>
            </w:r>
          </w:p>
        </w:tc>
        <w:tc>
          <w:tcPr>
            <w:tcW w:type="dxa" w:w="1728"/>
          </w:tcPr>
          <w:p>
            <w:r>
              <w:t>Narendra Jatav</w:t>
            </w:r>
          </w:p>
        </w:tc>
        <w:tc>
          <w:tcPr>
            <w:tcW w:type="dxa" w:w="1728"/>
          </w:tcPr>
          <w:p>
            <w:r>
              <w:t>Dolat Capital</w:t>
            </w:r>
          </w:p>
        </w:tc>
        <w:tc>
          <w:tcPr>
            <w:tcW w:type="dxa" w:w="1728"/>
          </w:tcPr>
          <w:p>
            <w:r>
              <w:t>18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191114003</w:t>
            </w:r>
          </w:p>
        </w:tc>
        <w:tc>
          <w:tcPr>
            <w:tcW w:type="dxa" w:w="1728"/>
          </w:tcPr>
          <w:p>
            <w:r>
              <w:t>Sahil Mourya</w:t>
            </w:r>
          </w:p>
        </w:tc>
        <w:tc>
          <w:tcPr>
            <w:tcW w:type="dxa" w:w="1728"/>
          </w:tcPr>
          <w:p>
            <w:r>
              <w:t>Dolat Capital</w:t>
            </w:r>
          </w:p>
        </w:tc>
        <w:tc>
          <w:tcPr>
            <w:tcW w:type="dxa" w:w="1728"/>
          </w:tcPr>
          <w:p>
            <w:r>
              <w:t>18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191114018</w:t>
            </w:r>
          </w:p>
        </w:tc>
        <w:tc>
          <w:tcPr>
            <w:tcW w:type="dxa" w:w="1728"/>
          </w:tcPr>
          <w:p>
            <w:r>
              <w:t>Yash Gupta</w:t>
            </w:r>
          </w:p>
        </w:tc>
        <w:tc>
          <w:tcPr>
            <w:tcW w:type="dxa" w:w="1728"/>
          </w:tcPr>
          <w:p>
            <w:r>
              <w:t>Dolat Capital</w:t>
            </w:r>
          </w:p>
        </w:tc>
        <w:tc>
          <w:tcPr>
            <w:tcW w:type="dxa" w:w="1728"/>
          </w:tcPr>
          <w:p>
            <w:r>
              <w:t>18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191114226</w:t>
            </w:r>
          </w:p>
        </w:tc>
        <w:tc>
          <w:tcPr>
            <w:tcW w:type="dxa" w:w="1728"/>
          </w:tcPr>
          <w:p>
            <w:r>
              <w:t>Manan Shrishrimal</w:t>
            </w:r>
          </w:p>
        </w:tc>
        <w:tc>
          <w:tcPr>
            <w:tcW w:type="dxa" w:w="1728"/>
          </w:tcPr>
          <w:p>
            <w:r>
              <w:t>Electronic Arts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191114279</w:t>
            </w:r>
          </w:p>
        </w:tc>
        <w:tc>
          <w:tcPr>
            <w:tcW w:type="dxa" w:w="1728"/>
          </w:tcPr>
          <w:p>
            <w:r>
              <w:t>Sarvesh Pal</w:t>
            </w:r>
          </w:p>
        </w:tc>
        <w:tc>
          <w:tcPr>
            <w:tcW w:type="dxa" w:w="1728"/>
          </w:tcPr>
          <w:p>
            <w:r>
              <w:t>Flipkart</w:t>
            </w:r>
          </w:p>
        </w:tc>
        <w:tc>
          <w:tcPr>
            <w:tcW w:type="dxa" w:w="1728"/>
          </w:tcPr>
          <w:p>
            <w:r>
              <w:t>32.577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191114231</w:t>
            </w:r>
          </w:p>
        </w:tc>
        <w:tc>
          <w:tcPr>
            <w:tcW w:type="dxa" w:w="1728"/>
          </w:tcPr>
          <w:p>
            <w:r>
              <w:t>Abdullah Sajjad Masvood Javid</w:t>
            </w:r>
          </w:p>
        </w:tc>
        <w:tc>
          <w:tcPr>
            <w:tcW w:type="dxa" w:w="1728"/>
          </w:tcPr>
          <w:p>
            <w:r>
              <w:t>Futures First</w:t>
            </w:r>
          </w:p>
        </w:tc>
        <w:tc>
          <w:tcPr>
            <w:tcW w:type="dxa" w:w="1728"/>
          </w:tcPr>
          <w:p>
            <w:r>
              <w:t>12.88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191114273</w:t>
            </w:r>
          </w:p>
        </w:tc>
        <w:tc>
          <w:tcPr>
            <w:tcW w:type="dxa" w:w="1728"/>
          </w:tcPr>
          <w:p>
            <w:r>
              <w:t>BODA NIKHITHA</w:t>
            </w:r>
          </w:p>
        </w:tc>
        <w:tc>
          <w:tcPr>
            <w:tcW w:type="dxa" w:w="1728"/>
          </w:tcPr>
          <w:p>
            <w:r>
              <w:t>Genpact (Enquero)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191114092</w:t>
            </w:r>
          </w:p>
        </w:tc>
        <w:tc>
          <w:tcPr>
            <w:tcW w:type="dxa" w:w="1728"/>
          </w:tcPr>
          <w:p>
            <w:r>
              <w:t>Bedadala Lahari</w:t>
            </w:r>
          </w:p>
        </w:tc>
        <w:tc>
          <w:tcPr>
            <w:tcW w:type="dxa" w:w="1728"/>
          </w:tcPr>
          <w:p>
            <w:r>
              <w:t>Genpact (Enquero)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191114033</w:t>
            </w:r>
          </w:p>
        </w:tc>
        <w:tc>
          <w:tcPr>
            <w:tcW w:type="dxa" w:w="1728"/>
          </w:tcPr>
          <w:p>
            <w:r>
              <w:t>JAYASH KHOIYA</w:t>
            </w:r>
          </w:p>
        </w:tc>
        <w:tc>
          <w:tcPr>
            <w:tcW w:type="dxa" w:w="1728"/>
          </w:tcPr>
          <w:p>
            <w:r>
              <w:t>Groww</w:t>
            </w:r>
          </w:p>
        </w:tc>
        <w:tc>
          <w:tcPr>
            <w:tcW w:type="dxa" w:w="1728"/>
          </w:tcPr>
          <w:p>
            <w:r>
              <w:t>20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191114036</w:t>
            </w:r>
          </w:p>
        </w:tc>
        <w:tc>
          <w:tcPr>
            <w:tcW w:type="dxa" w:w="1728"/>
          </w:tcPr>
          <w:p>
            <w:r>
              <w:t>Jitendra Singh</w:t>
            </w:r>
          </w:p>
        </w:tc>
        <w:tc>
          <w:tcPr>
            <w:tcW w:type="dxa" w:w="1728"/>
          </w:tcPr>
          <w:p>
            <w:r>
              <w:t>Groww</w:t>
            </w:r>
          </w:p>
        </w:tc>
        <w:tc>
          <w:tcPr>
            <w:tcW w:type="dxa" w:w="1728"/>
          </w:tcPr>
          <w:p>
            <w:r>
              <w:t>20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191114255</w:t>
            </w:r>
          </w:p>
        </w:tc>
        <w:tc>
          <w:tcPr>
            <w:tcW w:type="dxa" w:w="1728"/>
          </w:tcPr>
          <w:p>
            <w:r>
              <w:t>petla pradeep naidu</w:t>
            </w:r>
          </w:p>
        </w:tc>
        <w:tc>
          <w:tcPr>
            <w:tcW w:type="dxa" w:w="1728"/>
          </w:tcPr>
          <w:p>
            <w:r>
              <w:t>Infineon Technologies</w:t>
            </w:r>
          </w:p>
        </w:tc>
        <w:tc>
          <w:tcPr>
            <w:tcW w:type="dxa" w:w="1728"/>
          </w:tcPr>
          <w:p>
            <w:r>
              <w:t>20.345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191114256</w:t>
            </w:r>
          </w:p>
        </w:tc>
        <w:tc>
          <w:tcPr>
            <w:tcW w:type="dxa" w:w="1728"/>
          </w:tcPr>
          <w:p>
            <w:r>
              <w:t>Vikash Tiwari</w:t>
            </w:r>
          </w:p>
        </w:tc>
        <w:tc>
          <w:tcPr>
            <w:tcW w:type="dxa" w:w="1728"/>
          </w:tcPr>
          <w:p>
            <w:r>
              <w:t>JPMC(Data Science Analyst)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191114039</w:t>
            </w:r>
          </w:p>
        </w:tc>
        <w:tc>
          <w:tcPr>
            <w:tcW w:type="dxa" w:w="1728"/>
          </w:tcPr>
          <w:p>
            <w:r>
              <w:t>Matsa Jahnavi</w:t>
            </w:r>
          </w:p>
        </w:tc>
        <w:tc>
          <w:tcPr>
            <w:tcW w:type="dxa" w:w="1728"/>
          </w:tcPr>
          <w:p>
            <w:r>
              <w:t>Junglee Games</w:t>
            </w:r>
          </w:p>
        </w:tc>
        <w:tc>
          <w:tcPr>
            <w:tcW w:type="dxa" w:w="1728"/>
          </w:tcPr>
          <w:p>
            <w:r>
              <w:t>23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191114026</w:t>
            </w:r>
          </w:p>
        </w:tc>
        <w:tc>
          <w:tcPr>
            <w:tcW w:type="dxa" w:w="1728"/>
          </w:tcPr>
          <w:p>
            <w:r>
              <w:t>Anand patware</w:t>
            </w:r>
          </w:p>
        </w:tc>
        <w:tc>
          <w:tcPr>
            <w:tcW w:type="dxa" w:w="1728"/>
          </w:tcPr>
          <w:p>
            <w:r>
              <w:t>Live your best life</w:t>
            </w:r>
          </w:p>
        </w:tc>
        <w:tc>
          <w:tcPr>
            <w:tcW w:type="dxa" w:w="1728"/>
          </w:tcPr>
          <w:p>
            <w:r>
              <w:t>18.7</w:t>
            </w:r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191114027</w:t>
            </w:r>
          </w:p>
        </w:tc>
        <w:tc>
          <w:tcPr>
            <w:tcW w:type="dxa" w:w="1728"/>
          </w:tcPr>
          <w:p>
            <w:r>
              <w:t>Arepalli Devisree</w:t>
            </w:r>
          </w:p>
        </w:tc>
        <w:tc>
          <w:tcPr>
            <w:tcW w:type="dxa" w:w="1728"/>
          </w:tcPr>
          <w:p>
            <w:r>
              <w:t>MSCI</w:t>
            </w:r>
          </w:p>
        </w:tc>
        <w:tc>
          <w:tcPr>
            <w:tcW w:type="dxa" w:w="1728"/>
          </w:tcPr>
          <w:p>
            <w:r>
              <w:t>16.6</w:t>
            </w:r>
          </w:p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191114064</w:t>
            </w:r>
          </w:p>
        </w:tc>
        <w:tc>
          <w:tcPr>
            <w:tcW w:type="dxa" w:w="1728"/>
          </w:tcPr>
          <w:p>
            <w:r>
              <w:t>Gadi Uma Maheswara Satya Sai</w:t>
            </w:r>
          </w:p>
        </w:tc>
        <w:tc>
          <w:tcPr>
            <w:tcW w:type="dxa" w:w="1728"/>
          </w:tcPr>
          <w:p>
            <w:r>
              <w:t>MSCI</w:t>
            </w:r>
          </w:p>
        </w:tc>
        <w:tc>
          <w:tcPr>
            <w:tcW w:type="dxa" w:w="1728"/>
          </w:tcPr>
          <w:p>
            <w:r>
              <w:t>16.6</w:t>
            </w:r>
          </w:p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191114090</w:t>
            </w:r>
          </w:p>
        </w:tc>
        <w:tc>
          <w:tcPr>
            <w:tcW w:type="dxa" w:w="1728"/>
          </w:tcPr>
          <w:p>
            <w:r>
              <w:t>Muhammad Misbah Juned Nayab</w:t>
            </w:r>
          </w:p>
        </w:tc>
        <w:tc>
          <w:tcPr>
            <w:tcW w:type="dxa" w:w="1728"/>
          </w:tcPr>
          <w:p>
            <w:r>
              <w:t>MSCI</w:t>
            </w:r>
          </w:p>
        </w:tc>
        <w:tc>
          <w:tcPr>
            <w:tcW w:type="dxa" w:w="1728"/>
          </w:tcPr>
          <w:p>
            <w:r>
              <w:t>16.6</w:t>
            </w:r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191114084</w:t>
            </w:r>
          </w:p>
        </w:tc>
        <w:tc>
          <w:tcPr>
            <w:tcW w:type="dxa" w:w="1728"/>
          </w:tcPr>
          <w:p>
            <w:r>
              <w:t>Rishabh Vijayvargiya</w:t>
            </w:r>
          </w:p>
        </w:tc>
        <w:tc>
          <w:tcPr>
            <w:tcW w:type="dxa" w:w="1728"/>
          </w:tcPr>
          <w:p>
            <w:r>
              <w:t>MSCI</w:t>
            </w:r>
          </w:p>
        </w:tc>
        <w:tc>
          <w:tcPr>
            <w:tcW w:type="dxa" w:w="1728"/>
          </w:tcPr>
          <w:p>
            <w:r>
              <w:t>16.6</w:t>
            </w:r>
          </w:p>
        </w:tc>
      </w:tr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191114230</w:t>
            </w:r>
          </w:p>
        </w:tc>
        <w:tc>
          <w:tcPr>
            <w:tcW w:type="dxa" w:w="1728"/>
          </w:tcPr>
          <w:p>
            <w:r>
              <w:t>Vinay Dharmpal Bagde</w:t>
            </w:r>
          </w:p>
        </w:tc>
        <w:tc>
          <w:tcPr>
            <w:tcW w:type="dxa" w:w="1728"/>
          </w:tcPr>
          <w:p>
            <w:r>
              <w:t>MSCI</w:t>
            </w:r>
          </w:p>
        </w:tc>
        <w:tc>
          <w:tcPr>
            <w:tcW w:type="dxa" w:w="1728"/>
          </w:tcPr>
          <w:p>
            <w:r>
              <w:t>16.6</w:t>
            </w:r>
          </w:p>
        </w:tc>
      </w:tr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191114037</w:t>
            </w:r>
          </w:p>
        </w:tc>
        <w:tc>
          <w:tcPr>
            <w:tcW w:type="dxa" w:w="1728"/>
          </w:tcPr>
          <w:p>
            <w:r>
              <w:t>Ayush Porwal</w:t>
            </w:r>
          </w:p>
        </w:tc>
        <w:tc>
          <w:tcPr>
            <w:tcW w:type="dxa" w:w="1728"/>
          </w:tcPr>
          <w:p>
            <w:r>
              <w:t>NVIDIA (SW)</w:t>
            </w:r>
          </w:p>
        </w:tc>
        <w:tc>
          <w:tcPr>
            <w:tcW w:type="dxa" w:w="1728"/>
          </w:tcPr>
          <w:p>
            <w:r>
              <w:t>25.27</w:t>
            </w:r>
          </w:p>
        </w:tc>
      </w:tr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191114045</w:t>
            </w:r>
          </w:p>
        </w:tc>
        <w:tc>
          <w:tcPr>
            <w:tcW w:type="dxa" w:w="1728"/>
          </w:tcPr>
          <w:p>
            <w:r>
              <w:t>Md Saquib salim</w:t>
            </w:r>
          </w:p>
        </w:tc>
        <w:tc>
          <w:tcPr>
            <w:tcW w:type="dxa" w:w="1728"/>
          </w:tcPr>
          <w:p>
            <w:r>
              <w:t>NexTurn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191114063</w:t>
            </w:r>
          </w:p>
        </w:tc>
        <w:tc>
          <w:tcPr>
            <w:tcW w:type="dxa" w:w="1728"/>
          </w:tcPr>
          <w:p>
            <w:r>
              <w:t>Meenal Mohnani</w:t>
            </w:r>
          </w:p>
        </w:tc>
        <w:tc>
          <w:tcPr>
            <w:tcW w:type="dxa" w:w="1728"/>
          </w:tcPr>
          <w:p>
            <w:r>
              <w:t>Nvidia (HW)</w:t>
            </w:r>
          </w:p>
        </w:tc>
        <w:tc>
          <w:tcPr>
            <w:tcW w:type="dxa" w:w="1728"/>
          </w:tcPr>
          <w:p>
            <w:r>
              <w:t>25.27</w:t>
            </w:r>
          </w:p>
        </w:tc>
      </w:tr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191114252</w:t>
            </w:r>
          </w:p>
        </w:tc>
        <w:tc>
          <w:tcPr>
            <w:tcW w:type="dxa" w:w="1728"/>
          </w:tcPr>
          <w:p>
            <w:r>
              <w:t>Anshu Patidar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191114087</w:t>
            </w:r>
          </w:p>
        </w:tc>
        <w:tc>
          <w:tcPr>
            <w:tcW w:type="dxa" w:w="1728"/>
          </w:tcPr>
          <w:p>
            <w:r>
              <w:t>Mayur Verma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191114247</w:t>
            </w:r>
          </w:p>
        </w:tc>
        <w:tc>
          <w:tcPr>
            <w:tcW w:type="dxa" w:w="1728"/>
          </w:tcPr>
          <w:p>
            <w:r>
              <w:t>Vedant Kalia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191114207</w:t>
            </w:r>
          </w:p>
        </w:tc>
        <w:tc>
          <w:tcPr>
            <w:tcW w:type="dxa" w:w="1728"/>
          </w:tcPr>
          <w:p>
            <w:r>
              <w:t>Abhishek Rajput</w:t>
            </w:r>
          </w:p>
        </w:tc>
        <w:tc>
          <w:tcPr>
            <w:tcW w:type="dxa" w:w="1728"/>
          </w:tcPr>
          <w:p>
            <w:r>
              <w:t>Park+ SDE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191114066</w:t>
            </w:r>
          </w:p>
        </w:tc>
        <w:tc>
          <w:tcPr>
            <w:tcW w:type="dxa" w:w="1728"/>
          </w:tcPr>
          <w:p>
            <w:r>
              <w:t>Aman Kumar Malviya</w:t>
            </w:r>
          </w:p>
        </w:tc>
        <w:tc>
          <w:tcPr>
            <w:tcW w:type="dxa" w:w="1728"/>
          </w:tcPr>
          <w:p>
            <w:r>
              <w:t>Paytm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191114043</w:t>
            </w:r>
          </w:p>
        </w:tc>
        <w:tc>
          <w:tcPr>
            <w:tcW w:type="dxa" w:w="1728"/>
          </w:tcPr>
          <w:p>
            <w:r>
              <w:t>Amrit Dalal</w:t>
            </w:r>
          </w:p>
        </w:tc>
        <w:tc>
          <w:tcPr>
            <w:tcW w:type="dxa" w:w="1728"/>
          </w:tcPr>
          <w:p>
            <w:r>
              <w:t>Paytm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191114234</w:t>
            </w:r>
          </w:p>
        </w:tc>
        <w:tc>
          <w:tcPr>
            <w:tcW w:type="dxa" w:w="1728"/>
          </w:tcPr>
          <w:p>
            <w:r>
              <w:t>DEEPAK DHAKAD</w:t>
            </w:r>
          </w:p>
        </w:tc>
        <w:tc>
          <w:tcPr>
            <w:tcW w:type="dxa" w:w="1728"/>
          </w:tcPr>
          <w:p>
            <w:r>
              <w:t>Paytm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191114257</w:t>
            </w:r>
          </w:p>
        </w:tc>
        <w:tc>
          <w:tcPr>
            <w:tcW w:type="dxa" w:w="1728"/>
          </w:tcPr>
          <w:p>
            <w:r>
              <w:t>Divyanshu Jojaware</w:t>
            </w:r>
          </w:p>
        </w:tc>
        <w:tc>
          <w:tcPr>
            <w:tcW w:type="dxa" w:w="1728"/>
          </w:tcPr>
          <w:p>
            <w:r>
              <w:t>Paytm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191114240</w:t>
            </w:r>
          </w:p>
        </w:tc>
        <w:tc>
          <w:tcPr>
            <w:tcW w:type="dxa" w:w="1728"/>
          </w:tcPr>
          <w:p>
            <w:r>
              <w:t>Sheel Bouddh</w:t>
            </w:r>
          </w:p>
        </w:tc>
        <w:tc>
          <w:tcPr>
            <w:tcW w:type="dxa" w:w="1728"/>
          </w:tcPr>
          <w:p>
            <w:r>
              <w:t>Paytm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191114083</w:t>
            </w:r>
          </w:p>
        </w:tc>
        <w:tc>
          <w:tcPr>
            <w:tcW w:type="dxa" w:w="1728"/>
          </w:tcPr>
          <w:p>
            <w:r>
              <w:t>AJAY KUMAR</w:t>
            </w:r>
          </w:p>
        </w:tc>
        <w:tc>
          <w:tcPr>
            <w:tcW w:type="dxa" w:w="1728"/>
          </w:tcPr>
          <w:p>
            <w:r>
              <w:t>Samsung R&amp;D Delhi</w:t>
            </w:r>
          </w:p>
        </w:tc>
        <w:tc>
          <w:tcPr>
            <w:tcW w:type="dxa" w:w="1728"/>
          </w:tcPr>
          <w:p>
            <w:r>
              <w:t>15.5</w:t>
            </w:r>
          </w:p>
        </w:tc>
      </w:tr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191114218</w:t>
            </w:r>
          </w:p>
        </w:tc>
        <w:tc>
          <w:tcPr>
            <w:tcW w:type="dxa" w:w="1728"/>
          </w:tcPr>
          <w:p>
            <w:r>
              <w:t>Abhishek thakur</w:t>
            </w:r>
          </w:p>
        </w:tc>
        <w:tc>
          <w:tcPr>
            <w:tcW w:type="dxa" w:w="1728"/>
          </w:tcPr>
          <w:p>
            <w:r>
              <w:t>Samsung R&amp;D Delhi</w:t>
            </w:r>
          </w:p>
        </w:tc>
        <w:tc>
          <w:tcPr>
            <w:tcW w:type="dxa" w:w="1728"/>
          </w:tcPr>
          <w:p>
            <w:r>
              <w:t>15.5</w:t>
            </w:r>
          </w:p>
        </w:tc>
      </w:tr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191114067</w:t>
            </w:r>
          </w:p>
        </w:tc>
        <w:tc>
          <w:tcPr>
            <w:tcW w:type="dxa" w:w="1728"/>
          </w:tcPr>
          <w:p>
            <w:r>
              <w:t>Vikhyat Jain</w:t>
            </w:r>
          </w:p>
        </w:tc>
        <w:tc>
          <w:tcPr>
            <w:tcW w:type="dxa" w:w="1728"/>
          </w:tcPr>
          <w:p>
            <w:r>
              <w:t>Samsung R&amp;D Delhi</w:t>
            </w:r>
          </w:p>
        </w:tc>
        <w:tc>
          <w:tcPr>
            <w:tcW w:type="dxa" w:w="1728"/>
          </w:tcPr>
          <w:p>
            <w:r>
              <w:t>15.5</w:t>
            </w:r>
          </w:p>
        </w:tc>
      </w:tr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191114233</w:t>
            </w:r>
          </w:p>
        </w:tc>
        <w:tc>
          <w:tcPr>
            <w:tcW w:type="dxa" w:w="1728"/>
          </w:tcPr>
          <w:p>
            <w:r>
              <w:t>AKASH SINGHAL</w:t>
            </w:r>
          </w:p>
        </w:tc>
        <w:tc>
          <w:tcPr>
            <w:tcW w:type="dxa" w:w="1728"/>
          </w:tcPr>
          <w:p>
            <w:r>
              <w:t>Sigmoid Analytics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191114213</w:t>
            </w:r>
          </w:p>
        </w:tc>
        <w:tc>
          <w:tcPr>
            <w:tcW w:type="dxa" w:w="1728"/>
          </w:tcPr>
          <w:p>
            <w:r>
              <w:t>Kothapally Gnana Praneeth</w:t>
            </w:r>
          </w:p>
        </w:tc>
        <w:tc>
          <w:tcPr>
            <w:tcW w:type="dxa" w:w="1728"/>
          </w:tcPr>
          <w:p>
            <w:r>
              <w:t>Sigmoid Analytics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191114061</w:t>
            </w:r>
          </w:p>
        </w:tc>
        <w:tc>
          <w:tcPr>
            <w:tcW w:type="dxa" w:w="1728"/>
          </w:tcPr>
          <w:p>
            <w:r>
              <w:t>Utkarsh Rajpal</w:t>
            </w:r>
          </w:p>
        </w:tc>
        <w:tc>
          <w:tcPr>
            <w:tcW w:type="dxa" w:w="1728"/>
          </w:tcPr>
          <w:p>
            <w:r>
              <w:t>Steradian Semiconductors</w:t>
            </w:r>
          </w:p>
        </w:tc>
        <w:tc>
          <w:tcPr>
            <w:tcW w:type="dxa" w:w="1728"/>
          </w:tcPr>
          <w:p>
            <w:r>
              <w:t>23</w:t>
            </w:r>
          </w:p>
        </w:tc>
      </w:tr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191114040</w:t>
            </w:r>
          </w:p>
        </w:tc>
        <w:tc>
          <w:tcPr>
            <w:tcW w:type="dxa" w:w="1728"/>
          </w:tcPr>
          <w:p>
            <w:r>
              <w:t>Diwesh Gangrade</w:t>
            </w:r>
          </w:p>
        </w:tc>
        <w:tc>
          <w:tcPr>
            <w:tcW w:type="dxa" w:w="1728"/>
          </w:tcPr>
          <w:p>
            <w:r>
              <w:t>Texas Instruments</w:t>
            </w:r>
          </w:p>
        </w:tc>
        <w:tc>
          <w:tcPr>
            <w:tcW w:type="dxa" w:w="1728"/>
          </w:tcPr>
          <w:p>
            <w:r>
              <w:t>17.43</w:t>
            </w:r>
          </w:p>
        </w:tc>
      </w:tr>
      <w:tr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191114239</w:t>
            </w:r>
          </w:p>
        </w:tc>
        <w:tc>
          <w:tcPr>
            <w:tcW w:type="dxa" w:w="1728"/>
          </w:tcPr>
          <w:p>
            <w:r>
              <w:t>Kalash Chouhan</w:t>
            </w:r>
          </w:p>
        </w:tc>
        <w:tc>
          <w:tcPr>
            <w:tcW w:type="dxa" w:w="1728"/>
          </w:tcPr>
          <w:p>
            <w:r>
              <w:t>Texas Instruments</w:t>
            </w:r>
          </w:p>
        </w:tc>
        <w:tc>
          <w:tcPr>
            <w:tcW w:type="dxa" w:w="1728"/>
          </w:tcPr>
          <w:p>
            <w:r>
              <w:t>17.43</w:t>
            </w:r>
          </w:p>
        </w:tc>
      </w:tr>
      <w:tr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191114055</w:t>
            </w:r>
          </w:p>
        </w:tc>
        <w:tc>
          <w:tcPr>
            <w:tcW w:type="dxa" w:w="1728"/>
          </w:tcPr>
          <w:p>
            <w:r>
              <w:t>Shivam Kumar</w:t>
            </w:r>
          </w:p>
        </w:tc>
        <w:tc>
          <w:tcPr>
            <w:tcW w:type="dxa" w:w="1728"/>
          </w:tcPr>
          <w:p>
            <w:r>
              <w:t>Texas Instruments</w:t>
            </w:r>
          </w:p>
        </w:tc>
        <w:tc>
          <w:tcPr>
            <w:tcW w:type="dxa" w:w="1728"/>
          </w:tcPr>
          <w:p>
            <w:r>
              <w:t>17.43</w:t>
            </w:r>
          </w:p>
        </w:tc>
      </w:tr>
      <w:tr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191114082</w:t>
            </w:r>
          </w:p>
        </w:tc>
        <w:tc>
          <w:tcPr>
            <w:tcW w:type="dxa" w:w="1728"/>
          </w:tcPr>
          <w:p>
            <w:r>
              <w:t>Abhishek Sinha</w:t>
            </w:r>
          </w:p>
        </w:tc>
        <w:tc>
          <w:tcPr>
            <w:tcW w:type="dxa" w:w="1728"/>
          </w:tcPr>
          <w:p>
            <w:r>
              <w:t>Toshiba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191114080</w:t>
            </w:r>
          </w:p>
        </w:tc>
        <w:tc>
          <w:tcPr>
            <w:tcW w:type="dxa" w:w="1728"/>
          </w:tcPr>
          <w:p>
            <w:r>
              <w:t>Akshat Rajput</w:t>
            </w:r>
          </w:p>
        </w:tc>
        <w:tc>
          <w:tcPr>
            <w:tcW w:type="dxa" w:w="1728"/>
          </w:tcPr>
          <w:p>
            <w:r>
              <w:t>Toshiba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191114044</w:t>
            </w:r>
          </w:p>
        </w:tc>
        <w:tc>
          <w:tcPr>
            <w:tcW w:type="dxa" w:w="1728"/>
          </w:tcPr>
          <w:p>
            <w:r>
              <w:t>Ankit Tiwari</w:t>
            </w:r>
          </w:p>
        </w:tc>
        <w:tc>
          <w:tcPr>
            <w:tcW w:type="dxa" w:w="1728"/>
          </w:tcPr>
          <w:p>
            <w:r>
              <w:t>Toshiba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191114262</w:t>
            </w:r>
          </w:p>
        </w:tc>
        <w:tc>
          <w:tcPr>
            <w:tcW w:type="dxa" w:w="1728"/>
          </w:tcPr>
          <w:p>
            <w:r>
              <w:t>JAYANT SWAMI</w:t>
            </w:r>
          </w:p>
        </w:tc>
        <w:tc>
          <w:tcPr>
            <w:tcW w:type="dxa" w:w="1728"/>
          </w:tcPr>
          <w:p>
            <w:r>
              <w:t>Toshiba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191114278</w:t>
            </w:r>
          </w:p>
        </w:tc>
        <w:tc>
          <w:tcPr>
            <w:tcW w:type="dxa" w:w="1728"/>
          </w:tcPr>
          <w:p>
            <w:r>
              <w:t>Valavala Bhavahar</w:t>
            </w:r>
          </w:p>
        </w:tc>
        <w:tc>
          <w:tcPr>
            <w:tcW w:type="dxa" w:w="1728"/>
          </w:tcPr>
          <w:p>
            <w:r>
              <w:t>Winjit Technologies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191114271</w:t>
            </w:r>
          </w:p>
        </w:tc>
        <w:tc>
          <w:tcPr>
            <w:tcW w:type="dxa" w:w="1728"/>
          </w:tcPr>
          <w:p>
            <w:r>
              <w:t>ROHIT PORWAL</w:t>
            </w:r>
          </w:p>
        </w:tc>
        <w:tc>
          <w:tcPr>
            <w:tcW w:type="dxa" w:w="1728"/>
          </w:tcPr>
          <w:p>
            <w:r>
              <w:t>Zscaler</w:t>
            </w:r>
          </w:p>
        </w:tc>
        <w:tc>
          <w:tcPr>
            <w:tcW w:type="dxa" w:w="1728"/>
          </w:tcPr>
          <w:p>
            <w:r>
              <w:t>25.87</w:t>
            </w:r>
          </w:p>
        </w:tc>
      </w:tr>
    </w:tbl>
    <w:p>
      <w:r>
        <w:br w:type="page"/>
      </w:r>
    </w:p>
    <w:p>
      <w:pPr>
        <w:pStyle w:val="Heading1"/>
      </w:pPr>
      <w:r>
        <w:t>1.4   Companies visited: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Goldman Sachs</w:t>
            </w:r>
          </w:p>
        </w:tc>
        <w:tc>
          <w:tcPr>
            <w:tcW w:type="dxa" w:w="2160"/>
          </w:tcPr>
          <w:p>
            <w:r>
              <w:t>Axxela</w:t>
            </w:r>
          </w:p>
        </w:tc>
        <w:tc>
          <w:tcPr>
            <w:tcW w:type="dxa" w:w="2160"/>
          </w:tcPr>
          <w:p>
            <w:r>
              <w:t>Atlassian</w:t>
            </w:r>
          </w:p>
        </w:tc>
        <w:tc>
          <w:tcPr>
            <w:tcW w:type="dxa" w:w="2160"/>
          </w:tcPr>
          <w:p>
            <w:r>
              <w:t>Google</w:t>
            </w:r>
          </w:p>
        </w:tc>
      </w:tr>
      <w:tr>
        <w:tc>
          <w:tcPr>
            <w:tcW w:type="dxa" w:w="2160"/>
          </w:tcPr>
          <w:p>
            <w:r>
              <w:t>JPMC</w:t>
            </w:r>
          </w:p>
        </w:tc>
        <w:tc>
          <w:tcPr>
            <w:tcW w:type="dxa" w:w="2160"/>
          </w:tcPr>
          <w:p>
            <w:r>
              <w:t>Microsoft</w:t>
            </w:r>
          </w:p>
        </w:tc>
        <w:tc>
          <w:tcPr>
            <w:tcW w:type="dxa" w:w="2160"/>
          </w:tcPr>
          <w:p>
            <w:r>
              <w:t>Ultimate Kronos Group</w:t>
            </w:r>
          </w:p>
        </w:tc>
        <w:tc>
          <w:tcPr>
            <w:tcW w:type="dxa" w:w="2160"/>
          </w:tcPr>
          <w:p>
            <w:r>
              <w:t>Deutsche Bank</w:t>
            </w:r>
          </w:p>
        </w:tc>
      </w:tr>
      <w:tr>
        <w:tc>
          <w:tcPr>
            <w:tcW w:type="dxa" w:w="2160"/>
          </w:tcPr>
          <w:p>
            <w:r>
              <w:t>Bajaj</w:t>
            </w:r>
          </w:p>
        </w:tc>
        <w:tc>
          <w:tcPr>
            <w:tcW w:type="dxa" w:w="2160"/>
          </w:tcPr>
          <w:p>
            <w:r>
              <w:t>Flipkart</w:t>
            </w:r>
          </w:p>
        </w:tc>
        <w:tc>
          <w:tcPr>
            <w:tcW w:type="dxa" w:w="2160"/>
          </w:tcPr>
          <w:p>
            <w:r>
              <w:t>Samsung R&amp;D Bangalore</w:t>
            </w:r>
          </w:p>
        </w:tc>
        <w:tc>
          <w:tcPr>
            <w:tcW w:type="dxa" w:w="2160"/>
          </w:tcPr>
          <w:p>
            <w:r>
              <w:t>Media.net (SDE)</w:t>
            </w:r>
          </w:p>
        </w:tc>
      </w:tr>
      <w:tr>
        <w:tc>
          <w:tcPr>
            <w:tcW w:type="dxa" w:w="2160"/>
          </w:tcPr>
          <w:p>
            <w:r>
              <w:t>Trilogy</w:t>
            </w:r>
          </w:p>
        </w:tc>
        <w:tc>
          <w:tcPr>
            <w:tcW w:type="dxa" w:w="2160"/>
          </w:tcPr>
          <w:p>
            <w:r>
              <w:t>Incedo</w:t>
            </w:r>
          </w:p>
        </w:tc>
        <w:tc>
          <w:tcPr>
            <w:tcW w:type="dxa" w:w="2160"/>
          </w:tcPr>
          <w:p>
            <w:r>
              <w:t>Oracle</w:t>
            </w:r>
          </w:p>
        </w:tc>
        <w:tc>
          <w:tcPr>
            <w:tcW w:type="dxa" w:w="2160"/>
          </w:tcPr>
          <w:p>
            <w:r>
              <w:t>Celigo</w:t>
            </w:r>
          </w:p>
        </w:tc>
      </w:tr>
      <w:tr>
        <w:tc>
          <w:tcPr>
            <w:tcW w:type="dxa" w:w="2160"/>
          </w:tcPr>
          <w:p>
            <w:r>
              <w:t>Wells Fargo</w:t>
            </w:r>
          </w:p>
        </w:tc>
        <w:tc>
          <w:tcPr>
            <w:tcW w:type="dxa" w:w="2160"/>
          </w:tcPr>
          <w:p>
            <w:r>
              <w:t>Cashfree</w:t>
            </w:r>
          </w:p>
        </w:tc>
        <w:tc>
          <w:tcPr>
            <w:tcW w:type="dxa" w:w="2160"/>
          </w:tcPr>
          <w:p>
            <w:r>
              <w:t>Box8</w:t>
            </w:r>
          </w:p>
        </w:tc>
        <w:tc>
          <w:tcPr>
            <w:tcW w:type="dxa" w:w="2160"/>
          </w:tcPr>
          <w:p>
            <w:r>
              <w:t>Merilytics</w:t>
            </w:r>
          </w:p>
        </w:tc>
      </w:tr>
      <w:tr>
        <w:tc>
          <w:tcPr>
            <w:tcW w:type="dxa" w:w="2160"/>
          </w:tcPr>
          <w:p>
            <w:r>
              <w:t>Junglee Games</w:t>
            </w:r>
          </w:p>
        </w:tc>
        <w:tc>
          <w:tcPr>
            <w:tcW w:type="dxa" w:w="2160"/>
          </w:tcPr>
          <w:p>
            <w:r>
              <w:t>BillDesk</w:t>
            </w:r>
          </w:p>
        </w:tc>
        <w:tc>
          <w:tcPr>
            <w:tcW w:type="dxa" w:w="2160"/>
          </w:tcPr>
          <w:p>
            <w:r>
              <w:t>Sigmoid Analytics</w:t>
            </w:r>
          </w:p>
        </w:tc>
        <w:tc>
          <w:tcPr>
            <w:tcW w:type="dxa" w:w="2160"/>
          </w:tcPr>
          <w:p>
            <w:r>
              <w:t>NSL HUB</w:t>
            </w:r>
          </w:p>
        </w:tc>
      </w:tr>
      <w:tr>
        <w:tc>
          <w:tcPr>
            <w:tcW w:type="dxa" w:w="2160"/>
          </w:tcPr>
          <w:p>
            <w:r>
              <w:t>Trianz</w:t>
            </w:r>
          </w:p>
        </w:tc>
        <w:tc>
          <w:tcPr>
            <w:tcW w:type="dxa" w:w="2160"/>
          </w:tcPr>
          <w:p>
            <w:r>
              <w:t>Incture</w:t>
            </w:r>
          </w:p>
        </w:tc>
        <w:tc>
          <w:tcPr>
            <w:tcW w:type="dxa" w:w="2160"/>
          </w:tcPr>
          <w:p>
            <w:r>
              <w:t>Dolat Capital</w:t>
            </w:r>
          </w:p>
        </w:tc>
        <w:tc>
          <w:tcPr>
            <w:tcW w:type="dxa" w:w="2160"/>
          </w:tcPr>
          <w:p>
            <w:r>
              <w:t>O9 Solutions</w:t>
            </w:r>
          </w:p>
        </w:tc>
      </w:tr>
      <w:tr>
        <w:tc>
          <w:tcPr>
            <w:tcW w:type="dxa" w:w="2160"/>
          </w:tcPr>
          <w:p>
            <w:r>
              <w:t>Genpact (Enquero)</w:t>
            </w:r>
          </w:p>
        </w:tc>
        <w:tc>
          <w:tcPr>
            <w:tcW w:type="dxa" w:w="2160"/>
          </w:tcPr>
          <w:p>
            <w:r>
              <w:t>Toshibha</w:t>
            </w:r>
          </w:p>
        </w:tc>
        <w:tc>
          <w:tcPr>
            <w:tcW w:type="dxa" w:w="2160"/>
          </w:tcPr>
          <w:p>
            <w:r>
              <w:t>Axis Bank</w:t>
            </w:r>
          </w:p>
        </w:tc>
        <w:tc>
          <w:tcPr>
            <w:tcW w:type="dxa" w:w="2160"/>
          </w:tcPr>
          <w:p>
            <w:r>
              <w:t>Tekion</w:t>
            </w:r>
          </w:p>
        </w:tc>
      </w:tr>
      <w:tr>
        <w:tc>
          <w:tcPr>
            <w:tcW w:type="dxa" w:w="2160"/>
          </w:tcPr>
          <w:p>
            <w:r>
              <w:t>Digite Infotech</w:t>
            </w:r>
          </w:p>
        </w:tc>
        <w:tc>
          <w:tcPr>
            <w:tcW w:type="dxa" w:w="2160"/>
          </w:tcPr>
          <w:p>
            <w:r>
              <w:t>TCS R&amp;I</w:t>
            </w:r>
          </w:p>
        </w:tc>
        <w:tc>
          <w:tcPr>
            <w:tcW w:type="dxa" w:w="2160"/>
          </w:tcPr>
          <w:p>
            <w:r>
              <w:t>Optum</w:t>
            </w:r>
          </w:p>
        </w:tc>
        <w:tc>
          <w:tcPr>
            <w:tcW w:type="dxa" w:w="2160"/>
          </w:tcPr>
          <w:p>
            <w:r>
              <w:t>Chqbook</w:t>
            </w:r>
          </w:p>
        </w:tc>
      </w:tr>
      <w:tr>
        <w:tc>
          <w:tcPr>
            <w:tcW w:type="dxa" w:w="2160"/>
          </w:tcPr>
          <w:p>
            <w:r>
              <w:t>Truminds</w:t>
            </w:r>
          </w:p>
        </w:tc>
        <w:tc>
          <w:tcPr>
            <w:tcW w:type="dxa" w:w="2160"/>
          </w:tcPr>
          <w:p>
            <w:r>
              <w:t>Infineon Technologies</w:t>
            </w:r>
          </w:p>
        </w:tc>
        <w:tc>
          <w:tcPr>
            <w:tcW w:type="dxa" w:w="2160"/>
          </w:tcPr>
          <w:p>
            <w:r>
              <w:t>EXL</w:t>
            </w:r>
          </w:p>
        </w:tc>
        <w:tc>
          <w:tcPr>
            <w:tcW w:type="dxa" w:w="2160"/>
          </w:tcPr>
          <w:p>
            <w:r>
              <w:t>Carwale</w:t>
            </w:r>
          </w:p>
        </w:tc>
      </w:tr>
      <w:tr>
        <w:tc>
          <w:tcPr>
            <w:tcW w:type="dxa" w:w="2160"/>
          </w:tcPr>
          <w:p>
            <w:r>
              <w:t>HLS ASIA</w:t>
            </w:r>
          </w:p>
        </w:tc>
        <w:tc>
          <w:tcPr>
            <w:tcW w:type="dxa" w:w="2160"/>
          </w:tcPr>
          <w:p>
            <w:r>
              <w:t>Samsung R&amp;D Delhi</w:t>
            </w:r>
          </w:p>
        </w:tc>
        <w:tc>
          <w:tcPr>
            <w:tcW w:type="dxa" w:w="2160"/>
          </w:tcPr>
          <w:p>
            <w:r>
              <w:t>Spinny</w:t>
            </w:r>
          </w:p>
        </w:tc>
        <w:tc>
          <w:tcPr>
            <w:tcW w:type="dxa" w:w="2160"/>
          </w:tcPr>
          <w:p>
            <w:r>
              <w:t>Netradyne</w:t>
            </w:r>
          </w:p>
        </w:tc>
      </w:tr>
      <w:tr>
        <w:tc>
          <w:tcPr>
            <w:tcW w:type="dxa" w:w="2160"/>
          </w:tcPr>
          <w:p>
            <w:r>
              <w:t>Affine</w:t>
            </w:r>
          </w:p>
        </w:tc>
        <w:tc>
          <w:tcPr>
            <w:tcW w:type="dxa" w:w="2160"/>
          </w:tcPr>
          <w:p>
            <w:r>
              <w:t>Pie INFOCOMM</w:t>
            </w:r>
          </w:p>
        </w:tc>
        <w:tc>
          <w:tcPr>
            <w:tcW w:type="dxa" w:w="2160"/>
          </w:tcPr>
          <w:p>
            <w:r>
              <w:t>NucleusTeq</w:t>
            </w:r>
          </w:p>
        </w:tc>
        <w:tc>
          <w:tcPr>
            <w:tcW w:type="dxa" w:w="2160"/>
          </w:tcPr>
          <w:p>
            <w:r>
              <w:t>Media.Net SRE(DevOps)</w:t>
            </w:r>
          </w:p>
        </w:tc>
      </w:tr>
      <w:tr>
        <w:tc>
          <w:tcPr>
            <w:tcW w:type="dxa" w:w="2160"/>
          </w:tcPr>
          <w:p>
            <w:r>
              <w:t>Park+</w:t>
            </w:r>
          </w:p>
        </w:tc>
        <w:tc>
          <w:tcPr>
            <w:tcW w:type="dxa" w:w="2160"/>
          </w:tcPr>
          <w:p>
            <w:r>
              <w:t>Nation with Namo</w:t>
            </w:r>
          </w:p>
        </w:tc>
        <w:tc>
          <w:tcPr>
            <w:tcW w:type="dxa" w:w="2160"/>
          </w:tcPr>
          <w:p>
            <w:r>
              <w:t>Abhibus</w:t>
            </w:r>
          </w:p>
        </w:tc>
        <w:tc>
          <w:tcPr>
            <w:tcW w:type="dxa" w:w="2160"/>
          </w:tcPr>
          <w:p>
            <w:r>
              <w:t>Sutherland</w:t>
            </w:r>
          </w:p>
        </w:tc>
      </w:tr>
      <w:tr>
        <w:tc>
          <w:tcPr>
            <w:tcW w:type="dxa" w:w="2160"/>
          </w:tcPr>
          <w:p>
            <w:r>
              <w:t>Dyeus</w:t>
            </w:r>
          </w:p>
        </w:tc>
        <w:tc>
          <w:tcPr>
            <w:tcW w:type="dxa" w:w="2160"/>
          </w:tcPr>
          <w:p>
            <w:r>
              <w:t>NexTurn India Pvt. Ltd</w:t>
            </w:r>
          </w:p>
        </w:tc>
        <w:tc>
          <w:tcPr>
            <w:tcW w:type="dxa" w:w="2160"/>
          </w:tcPr>
          <w:p>
            <w:r>
              <w:t>Publicis Sapient</w:t>
            </w:r>
          </w:p>
        </w:tc>
        <w:tc>
          <w:tcPr>
            <w:tcW w:type="dxa" w:w="2160"/>
          </w:tcPr>
          <w:p>
            <w:r>
              <w:t>Ciena Networks</w:t>
            </w:r>
          </w:p>
        </w:tc>
      </w:tr>
      <w:tr>
        <w:tc>
          <w:tcPr>
            <w:tcW w:type="dxa" w:w="2160"/>
          </w:tcPr>
          <w:p>
            <w:r>
              <w:t>JTG (Josh Technology Group)</w:t>
            </w:r>
          </w:p>
        </w:tc>
        <w:tc>
          <w:tcPr>
            <w:tcW w:type="dxa" w:w="2160"/>
          </w:tcPr>
          <w:p>
            <w:r>
              <w:t>Winjit Technologies</w:t>
            </w:r>
          </w:p>
        </w:tc>
        <w:tc>
          <w:tcPr>
            <w:tcW w:type="dxa" w:w="2160"/>
          </w:tcPr>
          <w:p>
            <w:r>
              <w:t>Piramal</w:t>
            </w:r>
          </w:p>
        </w:tc>
        <w:tc>
          <w:tcPr>
            <w:tcW w:type="dxa" w:w="2160"/>
          </w:tcPr>
          <w:p>
            <w:r>
              <w:t>Indus Valley Partners</w:t>
            </w:r>
          </w:p>
        </w:tc>
      </w:tr>
      <w:tr>
        <w:tc>
          <w:tcPr>
            <w:tcW w:type="dxa" w:w="2160"/>
          </w:tcPr>
          <w:p>
            <w:r>
              <w:t>Panel IQ</w:t>
            </w:r>
          </w:p>
        </w:tc>
        <w:tc>
          <w:tcPr>
            <w:tcW w:type="dxa" w:w="2160"/>
          </w:tcPr>
          <w:p>
            <w:r>
              <w:t>Biz 4 Solutions</w:t>
            </w:r>
          </w:p>
        </w:tc>
        <w:tc>
          <w:tcPr>
            <w:tcW w:type="dxa" w:w="2160"/>
          </w:tcPr>
          <w:p>
            <w:r>
              <w:t>CDOT</w:t>
            </w:r>
          </w:p>
        </w:tc>
        <w:tc>
          <w:tcPr>
            <w:tcW w:type="dxa" w:w="2160"/>
          </w:tcPr>
          <w:p>
            <w:r>
              <w:t>Quantiphi</w:t>
            </w:r>
          </w:p>
        </w:tc>
      </w:tr>
      <w:tr>
        <w:tc>
          <w:tcPr>
            <w:tcW w:type="dxa" w:w="2160"/>
          </w:tcPr>
          <w:p>
            <w:r>
              <w:t>Digiotech Solutions Pvt Ltd</w:t>
            </w:r>
          </w:p>
        </w:tc>
        <w:tc>
          <w:tcPr>
            <w:tcW w:type="dxa" w:w="2160"/>
          </w:tcPr>
          <w:p>
            <w:r>
              <w:t>InfoObjects</w:t>
            </w:r>
          </w:p>
        </w:tc>
        <w:tc>
          <w:tcPr>
            <w:tcW w:type="dxa" w:w="2160"/>
          </w:tcPr>
          <w:p>
            <w:r>
              <w:t>Comviva</w:t>
            </w:r>
          </w:p>
        </w:tc>
        <w:tc>
          <w:tcPr>
            <w:tcW w:type="dxa" w:w="2160"/>
          </w:tcPr>
          <w:p>
            <w:r>
              <w:t>Decimal Point Analytics</w:t>
            </w:r>
          </w:p>
        </w:tc>
      </w:tr>
      <w:tr>
        <w:tc>
          <w:tcPr>
            <w:tcW w:type="dxa" w:w="2160"/>
          </w:tcPr>
          <w:p>
            <w:r>
              <w:t>Morphle Labs</w:t>
            </w:r>
          </w:p>
        </w:tc>
        <w:tc>
          <w:tcPr>
            <w:tcW w:type="dxa" w:w="2160"/>
          </w:tcPr>
          <w:p>
            <w:r>
              <w:t>Atyati Technologies Pvt Ltd</w:t>
            </w:r>
          </w:p>
        </w:tc>
        <w:tc>
          <w:tcPr>
            <w:tcW w:type="dxa" w:w="2160"/>
          </w:tcPr>
          <w:p>
            <w:r>
              <w:t>Reliance Jio</w:t>
            </w:r>
          </w:p>
        </w:tc>
        <w:tc>
          <w:tcPr>
            <w:tcW w:type="dxa" w:w="2160"/>
          </w:tcPr>
          <w:p>
            <w:r>
              <w:t>Netcracker</w:t>
            </w:r>
          </w:p>
        </w:tc>
      </w:tr>
      <w:tr>
        <w:tc>
          <w:tcPr>
            <w:tcW w:type="dxa" w:w="2160"/>
          </w:tcPr>
          <w:p>
            <w:r>
              <w:t>PwC India</w:t>
            </w:r>
          </w:p>
        </w:tc>
        <w:tc>
          <w:tcPr>
            <w:tcW w:type="dxa" w:w="2160"/>
          </w:tcPr>
          <w:p>
            <w:r>
              <w:t>Convegenius</w:t>
            </w:r>
          </w:p>
        </w:tc>
        <w:tc>
          <w:tcPr>
            <w:tcW w:type="dxa" w:w="2160"/>
          </w:tcPr>
          <w:p>
            <w:r>
              <w:t>Nokia</w:t>
            </w:r>
          </w:p>
        </w:tc>
        <w:tc>
          <w:tcPr>
            <w:tcW w:type="dxa" w:w="2160"/>
          </w:tcPr>
          <w:p>
            <w:r>
              <w:t>Sandvine</w:t>
            </w:r>
          </w:p>
        </w:tc>
      </w:tr>
      <w:tr>
        <w:tc>
          <w:tcPr>
            <w:tcW w:type="dxa" w:w="2160"/>
          </w:tcPr>
          <w:p>
            <w:r>
              <w:t>CGI</w:t>
            </w:r>
          </w:p>
        </w:tc>
        <w:tc>
          <w:tcPr>
            <w:tcW w:type="dxa" w:w="2160"/>
          </w:tcPr>
          <w:p>
            <w:r>
              <w:t>Chaayos</w:t>
            </w:r>
          </w:p>
        </w:tc>
        <w:tc>
          <w:tcPr>
            <w:tcW w:type="dxa" w:w="2160"/>
          </w:tcPr>
          <w:p>
            <w:r>
              <w:t>Zscaler</w:t>
            </w:r>
          </w:p>
        </w:tc>
        <w:tc>
          <w:tcPr>
            <w:tcW w:type="dxa" w:w="2160"/>
          </w:tcPr>
          <w:p>
            <w:r>
              <w:t>Zycus</w:t>
            </w:r>
          </w:p>
        </w:tc>
      </w:tr>
      <w:tr>
        <w:tc>
          <w:tcPr>
            <w:tcW w:type="dxa" w:w="2160"/>
          </w:tcPr>
          <w:p>
            <w:r>
              <w:t>BizWiz</w:t>
            </w:r>
          </w:p>
        </w:tc>
        <w:tc>
          <w:tcPr>
            <w:tcW w:type="dxa" w:w="2160"/>
          </w:tcPr>
          <w:p>
            <w:r>
              <w:t>DCM SHRIRAM</w:t>
            </w:r>
          </w:p>
        </w:tc>
        <w:tc>
          <w:tcPr>
            <w:tcW w:type="dxa" w:w="2160"/>
          </w:tcPr>
          <w:p>
            <w:r>
              <w:t>Forbes Marhsall</w:t>
            </w:r>
          </w:p>
        </w:tc>
        <w:tc>
          <w:tcPr>
            <w:tcW w:type="dxa" w:w="2160"/>
          </w:tcPr>
          <w:p>
            <w:r>
              <w:t>APT Portfolio</w:t>
            </w:r>
          </w:p>
        </w:tc>
      </w:tr>
      <w:tr>
        <w:tc>
          <w:tcPr>
            <w:tcW w:type="dxa" w:w="2160"/>
          </w:tcPr>
          <w:p>
            <w:r>
              <w:t>Alstom Transport</w:t>
            </w:r>
          </w:p>
        </w:tc>
        <w:tc>
          <w:tcPr>
            <w:tcW w:type="dxa" w:w="2160"/>
          </w:tcPr>
          <w:p>
            <w:r>
              <w:t>Ninjacart</w:t>
            </w:r>
          </w:p>
        </w:tc>
        <w:tc>
          <w:tcPr>
            <w:tcW w:type="dxa" w:w="2160"/>
          </w:tcPr>
          <w:p>
            <w:r>
              <w:t>ZS Associates</w:t>
            </w:r>
          </w:p>
        </w:tc>
        <w:tc>
          <w:tcPr>
            <w:tcW w:type="dxa" w:w="2160"/>
          </w:tcPr>
          <w:p>
            <w:r>
              <w:t>Applied Materials</w:t>
            </w:r>
          </w:p>
        </w:tc>
      </w:tr>
      <w:tr>
        <w:tc>
          <w:tcPr>
            <w:tcW w:type="dxa" w:w="2160"/>
          </w:tcPr>
          <w:p>
            <w:r>
              <w:t>Adani Group</w:t>
            </w:r>
          </w:p>
        </w:tc>
        <w:tc>
          <w:tcPr>
            <w:tcW w:type="dxa" w:w="2160"/>
          </w:tcPr>
          <w:p>
            <w:r>
              <w:t>Intellipaat</w:t>
            </w:r>
          </w:p>
        </w:tc>
        <w:tc>
          <w:tcPr>
            <w:tcW w:type="dxa" w:w="2160"/>
          </w:tcPr>
          <w:p>
            <w:r>
              <w:t>C-Dac</w:t>
            </w:r>
          </w:p>
        </w:tc>
        <w:tc>
          <w:tcPr>
            <w:tcW w:type="dxa" w:w="2160"/>
          </w:tcPr>
          <w:p>
            <w:r>
              <w:t>Jivox</w:t>
            </w:r>
          </w:p>
        </w:tc>
      </w:tr>
      <w:tr>
        <w:tc>
          <w:tcPr>
            <w:tcW w:type="dxa" w:w="2160"/>
          </w:tcPr>
          <w:p>
            <w:r>
              <w:t>Applied Material(Software Profile)</w:t>
            </w:r>
          </w:p>
        </w:tc>
        <w:tc>
          <w:tcPr>
            <w:tcW w:type="dxa" w:w="2160"/>
          </w:tcPr>
          <w:p>
            <w:r>
              <w:t>Hewlett Packard Enterprise(HPE)</w:t>
            </w:r>
          </w:p>
        </w:tc>
        <w:tc>
          <w:tcPr>
            <w:tcW w:type="dxa" w:w="2160"/>
          </w:tcPr>
          <w:p>
            <w:r>
              <w:t>Hexware Technologies</w:t>
            </w:r>
          </w:p>
        </w:tc>
        <w:tc>
          <w:tcPr>
            <w:tcW w:type="dxa" w:w="2160"/>
          </w:tcPr>
          <w:p>
            <w:r>
              <w:t>Latentview</w:t>
            </w:r>
          </w:p>
        </w:tc>
      </w:tr>
      <w:tr>
        <w:tc>
          <w:tcPr>
            <w:tcW w:type="dxa" w:w="2160"/>
          </w:tcPr>
          <w:p>
            <w:r>
              <w:t>Paypal</w:t>
            </w:r>
          </w:p>
        </w:tc>
        <w:tc>
          <w:tcPr>
            <w:tcW w:type="dxa" w:w="2160"/>
          </w:tcPr>
          <w:p>
            <w:r>
              <w:t>Coriolis Technologies</w:t>
            </w:r>
          </w:p>
        </w:tc>
        <w:tc>
          <w:tcPr>
            <w:tcW w:type="dxa" w:w="2160"/>
          </w:tcPr>
          <w:p>
            <w:r>
              <w:t>Nation With Namo(Associate Consultant)</w:t>
            </w:r>
          </w:p>
        </w:tc>
        <w:tc>
          <w:tcPr>
            <w:tcW w:type="dxa" w:w="2160"/>
          </w:tcPr>
          <w:p>
            <w:r>
              <w:t>Daimler</w:t>
            </w:r>
          </w:p>
        </w:tc>
      </w:tr>
      <w:tr>
        <w:tc>
          <w:tcPr>
            <w:tcW w:type="dxa" w:w="2160"/>
          </w:tcPr>
          <w:p>
            <w:r>
              <w:t>Nextuple</w:t>
            </w:r>
          </w:p>
        </w:tc>
        <w:tc>
          <w:tcPr>
            <w:tcW w:type="dxa" w:w="2160"/>
          </w:tcPr>
          <w:p>
            <w:r>
              <w:t>Live your best life</w:t>
            </w:r>
          </w:p>
        </w:tc>
        <w:tc>
          <w:tcPr>
            <w:tcW w:type="dxa" w:w="2160"/>
          </w:tcPr>
          <w:p>
            <w:r>
              <w:t>Plan Realty</w:t>
            </w:r>
          </w:p>
        </w:tc>
        <w:tc>
          <w:tcPr>
            <w:tcW w:type="dxa" w:w="2160"/>
          </w:tcPr>
          <w:p>
            <w:r>
              <w:t>Frugal Tesitng</w:t>
            </w:r>
          </w:p>
        </w:tc>
      </w:tr>
      <w:tr>
        <w:tc>
          <w:tcPr>
            <w:tcW w:type="dxa" w:w="2160"/>
          </w:tcPr>
          <w:p>
            <w:r>
              <w:t>WSP</w:t>
            </w:r>
          </w:p>
        </w:tc>
        <w:tc>
          <w:tcPr>
            <w:tcW w:type="dxa" w:w="2160"/>
          </w:tcPr>
          <w:p>
            <w:r>
              <w:t>Thrillophilia</w:t>
            </w:r>
          </w:p>
        </w:tc>
        <w:tc>
          <w:tcPr>
            <w:tcW w:type="dxa" w:w="2160"/>
          </w:tcPr>
          <w:p>
            <w:r>
              <w:t>Aakash Byjus</w:t>
            </w:r>
          </w:p>
        </w:tc>
        <w:tc>
          <w:tcPr>
            <w:tcW w:type="dxa" w:w="2160"/>
          </w:tcPr>
          <w:p>
            <w:r>
              <w:t>Vassar Lab</w:t>
            </w:r>
          </w:p>
        </w:tc>
      </w:tr>
      <w:tr>
        <w:tc>
          <w:tcPr>
            <w:tcW w:type="dxa" w:w="2160"/>
          </w:tcPr>
          <w:p>
            <w:r>
              <w:t>Vedanta Limited</w:t>
            </w:r>
          </w:p>
        </w:tc>
        <w:tc>
          <w:tcPr>
            <w:tcW w:type="dxa" w:w="2160"/>
          </w:tcPr>
          <w:p>
            <w:r>
              <w:t>UI Path</w:t>
            </w:r>
          </w:p>
        </w:tc>
        <w:tc>
          <w:tcPr>
            <w:tcW w:type="dxa" w:w="2160"/>
          </w:tcPr>
          <w:p>
            <w:r>
              <w:t>IDBI Bank</w:t>
            </w:r>
          </w:p>
        </w:tc>
        <w:tc>
          <w:tcPr>
            <w:tcW w:type="dxa" w:w="2160"/>
          </w:tcPr>
          <w:p>
            <w:r>
              <w:t>CodeYoung</w:t>
            </w:r>
          </w:p>
        </w:tc>
      </w:tr>
      <w:tr>
        <w:tc>
          <w:tcPr>
            <w:tcW w:type="dxa" w:w="2160"/>
          </w:tcPr>
          <w:p>
            <w:r>
              <w:t>Physics Wallah</w:t>
            </w:r>
          </w:p>
        </w:tc>
        <w:tc>
          <w:tcPr>
            <w:tcW w:type="dxa" w:w="2160"/>
          </w:tcPr>
          <w:p>
            <w:r>
              <w:t>Walkover Web Solutions</w:t>
            </w:r>
          </w:p>
        </w:tc>
        <w:tc>
          <w:tcPr>
            <w:tcW w:type="dxa" w:w="2160"/>
          </w:tcPr>
          <w:p>
            <w:r>
              <w:t>PlanetSpark</w:t>
            </w:r>
          </w:p>
        </w:tc>
        <w:tc>
          <w:tcPr>
            <w:tcW w:type="dxa" w:w="2160"/>
          </w:tcPr>
          <w:p>
            <w:r>
              <w:t>Ganit Business Solutions Pvt Ltd</w:t>
            </w:r>
          </w:p>
        </w:tc>
      </w:tr>
    </w:tbl>
    <w:p>
      <w:pPr>
        <w:pStyle w:val="Heading1"/>
      </w:pPr>
      <w:r>
        <w:t>1.5.</w:t>
        <w:tab/>
        <w:t>Companies visited(with selections):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S. No</w:t>
            </w:r>
          </w:p>
        </w:tc>
        <w:tc>
          <w:tcPr>
            <w:tcW w:type="dxa" w:w="2160"/>
          </w:tcPr>
          <w:p>
            <w:r>
              <w:t>Company Name</w:t>
            </w:r>
          </w:p>
        </w:tc>
        <w:tc>
          <w:tcPr>
            <w:tcW w:type="dxa" w:w="2160"/>
          </w:tcPr>
          <w:p>
            <w:r>
              <w:t>Selections</w:t>
            </w:r>
          </w:p>
        </w:tc>
        <w:tc>
          <w:tcPr>
            <w:tcW w:type="dxa" w:w="2160"/>
          </w:tcPr>
          <w:p>
            <w:r>
              <w:t>CTC (LPA)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Optum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14.5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Deutsche Bank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19.63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Microsoft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51.032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Wells Fargo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24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Samsung R&amp;D Delhi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15.5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Toshibha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Oracle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30.67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Dolat Capital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18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PwC India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9.08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Cashfree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20.75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Publicis Sapient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20.63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CDOT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JPMC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17.75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Sigmoid Analytics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Netradyne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IDBI Bank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Genpact (Enquero)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Reliance Jio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8.5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Atlassian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82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Google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48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Flipkart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32.577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Park+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31.5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Zscaler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25.87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Goldman Sachs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24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Jivox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24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Junglee Games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23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Box8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21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Infineon Technologies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20.345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Live your best life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18.7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Samsung R&amp;D Bangalore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Ultimate Kronos Group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14.53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Ninjacart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Piramal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12.54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Winjit Technologies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Merilytics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8.4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Sutherland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Nextuple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Axis Bank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7.93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CGI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7.87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Alstom Transport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6.8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EXL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6.5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NexTurn India Pvt. Ltd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Physics Wallah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</w:tbl>
    <w:p>
      <w:pPr>
        <w:pStyle w:val="Heading1"/>
      </w:pPr>
      <w:r>
        <w:t>1.6.</w:t>
        <w:tab/>
        <w:t>Companies visited(with no selections):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Axxela</w:t>
            </w:r>
          </w:p>
        </w:tc>
        <w:tc>
          <w:tcPr>
            <w:tcW w:type="dxa" w:w="2160"/>
          </w:tcPr>
          <w:p>
            <w:r>
              <w:t>Bajaj</w:t>
            </w:r>
          </w:p>
        </w:tc>
        <w:tc>
          <w:tcPr>
            <w:tcW w:type="dxa" w:w="2160"/>
          </w:tcPr>
          <w:p>
            <w:r>
              <w:t>Media.net (SDE)</w:t>
            </w:r>
          </w:p>
        </w:tc>
        <w:tc>
          <w:tcPr>
            <w:tcW w:type="dxa" w:w="2160"/>
          </w:tcPr>
          <w:p>
            <w:r>
              <w:t>Trilogy</w:t>
            </w:r>
          </w:p>
        </w:tc>
      </w:tr>
      <w:tr>
        <w:tc>
          <w:tcPr>
            <w:tcW w:type="dxa" w:w="2160"/>
          </w:tcPr>
          <w:p>
            <w:r>
              <w:t>Incedo</w:t>
            </w:r>
          </w:p>
        </w:tc>
        <w:tc>
          <w:tcPr>
            <w:tcW w:type="dxa" w:w="2160"/>
          </w:tcPr>
          <w:p>
            <w:r>
              <w:t>Celigo</w:t>
            </w:r>
          </w:p>
        </w:tc>
        <w:tc>
          <w:tcPr>
            <w:tcW w:type="dxa" w:w="2160"/>
          </w:tcPr>
          <w:p>
            <w:r>
              <w:t>BillDesk</w:t>
            </w:r>
          </w:p>
        </w:tc>
        <w:tc>
          <w:tcPr>
            <w:tcW w:type="dxa" w:w="2160"/>
          </w:tcPr>
          <w:p>
            <w:r>
              <w:t>NSL HUB</w:t>
            </w:r>
          </w:p>
        </w:tc>
      </w:tr>
      <w:tr>
        <w:tc>
          <w:tcPr>
            <w:tcW w:type="dxa" w:w="2160"/>
          </w:tcPr>
          <w:p>
            <w:r>
              <w:t>Trianz</w:t>
            </w:r>
          </w:p>
        </w:tc>
        <w:tc>
          <w:tcPr>
            <w:tcW w:type="dxa" w:w="2160"/>
          </w:tcPr>
          <w:p>
            <w:r>
              <w:t>Incture</w:t>
            </w:r>
          </w:p>
        </w:tc>
        <w:tc>
          <w:tcPr>
            <w:tcW w:type="dxa" w:w="2160"/>
          </w:tcPr>
          <w:p>
            <w:r>
              <w:t>O9 Solutions</w:t>
            </w:r>
          </w:p>
        </w:tc>
        <w:tc>
          <w:tcPr>
            <w:tcW w:type="dxa" w:w="2160"/>
          </w:tcPr>
          <w:p>
            <w:r>
              <w:t>Tekion</w:t>
            </w:r>
          </w:p>
        </w:tc>
      </w:tr>
      <w:tr>
        <w:tc>
          <w:tcPr>
            <w:tcW w:type="dxa" w:w="2160"/>
          </w:tcPr>
          <w:p>
            <w:r>
              <w:t>Digite Infotech</w:t>
            </w:r>
          </w:p>
        </w:tc>
        <w:tc>
          <w:tcPr>
            <w:tcW w:type="dxa" w:w="2160"/>
          </w:tcPr>
          <w:p>
            <w:r>
              <w:t>TCS R&amp;I</w:t>
            </w:r>
          </w:p>
        </w:tc>
        <w:tc>
          <w:tcPr>
            <w:tcW w:type="dxa" w:w="2160"/>
          </w:tcPr>
          <w:p>
            <w:r>
              <w:t>Chqbook</w:t>
            </w:r>
          </w:p>
        </w:tc>
        <w:tc>
          <w:tcPr>
            <w:tcW w:type="dxa" w:w="2160"/>
          </w:tcPr>
          <w:p>
            <w:r>
              <w:t>Truminds</w:t>
            </w:r>
          </w:p>
        </w:tc>
      </w:tr>
      <w:tr>
        <w:tc>
          <w:tcPr>
            <w:tcW w:type="dxa" w:w="2160"/>
          </w:tcPr>
          <w:p>
            <w:r>
              <w:t>Carwale</w:t>
            </w:r>
          </w:p>
        </w:tc>
        <w:tc>
          <w:tcPr>
            <w:tcW w:type="dxa" w:w="2160"/>
          </w:tcPr>
          <w:p>
            <w:r>
              <w:t>HLS ASIA</w:t>
            </w:r>
          </w:p>
        </w:tc>
        <w:tc>
          <w:tcPr>
            <w:tcW w:type="dxa" w:w="2160"/>
          </w:tcPr>
          <w:p>
            <w:r>
              <w:t>Spinny</w:t>
            </w:r>
          </w:p>
        </w:tc>
        <w:tc>
          <w:tcPr>
            <w:tcW w:type="dxa" w:w="2160"/>
          </w:tcPr>
          <w:p>
            <w:r>
              <w:t>Affine</w:t>
            </w:r>
          </w:p>
        </w:tc>
      </w:tr>
      <w:tr>
        <w:tc>
          <w:tcPr>
            <w:tcW w:type="dxa" w:w="2160"/>
          </w:tcPr>
          <w:p>
            <w:r>
              <w:t>Pie INFOCOMM</w:t>
            </w:r>
          </w:p>
        </w:tc>
        <w:tc>
          <w:tcPr>
            <w:tcW w:type="dxa" w:w="2160"/>
          </w:tcPr>
          <w:p>
            <w:r>
              <w:t>NucleusTeq</w:t>
            </w:r>
          </w:p>
        </w:tc>
        <w:tc>
          <w:tcPr>
            <w:tcW w:type="dxa" w:w="2160"/>
          </w:tcPr>
          <w:p>
            <w:r>
              <w:t>Media.Net SRE(DevOps)</w:t>
            </w:r>
          </w:p>
        </w:tc>
        <w:tc>
          <w:tcPr>
            <w:tcW w:type="dxa" w:w="2160"/>
          </w:tcPr>
          <w:p>
            <w:r>
              <w:t>Nation with Namo</w:t>
            </w:r>
          </w:p>
        </w:tc>
      </w:tr>
      <w:tr>
        <w:tc>
          <w:tcPr>
            <w:tcW w:type="dxa" w:w="2160"/>
          </w:tcPr>
          <w:p>
            <w:r>
              <w:t>Abhibus</w:t>
            </w:r>
          </w:p>
        </w:tc>
        <w:tc>
          <w:tcPr>
            <w:tcW w:type="dxa" w:w="2160"/>
          </w:tcPr>
          <w:p>
            <w:r>
              <w:t>Dyeus</w:t>
            </w:r>
          </w:p>
        </w:tc>
        <w:tc>
          <w:tcPr>
            <w:tcW w:type="dxa" w:w="2160"/>
          </w:tcPr>
          <w:p>
            <w:r>
              <w:t>Ciena Networks</w:t>
            </w:r>
          </w:p>
        </w:tc>
        <w:tc>
          <w:tcPr>
            <w:tcW w:type="dxa" w:w="2160"/>
          </w:tcPr>
          <w:p>
            <w:r>
              <w:t>JTG (Josh Technology Group)</w:t>
            </w:r>
          </w:p>
        </w:tc>
      </w:tr>
      <w:tr>
        <w:tc>
          <w:tcPr>
            <w:tcW w:type="dxa" w:w="2160"/>
          </w:tcPr>
          <w:p>
            <w:r>
              <w:t>Indus Valley Partners</w:t>
            </w:r>
          </w:p>
        </w:tc>
        <w:tc>
          <w:tcPr>
            <w:tcW w:type="dxa" w:w="2160"/>
          </w:tcPr>
          <w:p>
            <w:r>
              <w:t>Panel IQ</w:t>
            </w:r>
          </w:p>
        </w:tc>
        <w:tc>
          <w:tcPr>
            <w:tcW w:type="dxa" w:w="2160"/>
          </w:tcPr>
          <w:p>
            <w:r>
              <w:t>Biz 4 Solutions</w:t>
            </w:r>
          </w:p>
        </w:tc>
        <w:tc>
          <w:tcPr>
            <w:tcW w:type="dxa" w:w="2160"/>
          </w:tcPr>
          <w:p>
            <w:r>
              <w:t>Quantiphi</w:t>
            </w:r>
          </w:p>
        </w:tc>
      </w:tr>
      <w:tr>
        <w:tc>
          <w:tcPr>
            <w:tcW w:type="dxa" w:w="2160"/>
          </w:tcPr>
          <w:p>
            <w:r>
              <w:t>Digiotech Solutions Pvt Ltd</w:t>
            </w:r>
          </w:p>
        </w:tc>
        <w:tc>
          <w:tcPr>
            <w:tcW w:type="dxa" w:w="2160"/>
          </w:tcPr>
          <w:p>
            <w:r>
              <w:t>InfoObjects</w:t>
            </w:r>
          </w:p>
        </w:tc>
        <w:tc>
          <w:tcPr>
            <w:tcW w:type="dxa" w:w="2160"/>
          </w:tcPr>
          <w:p>
            <w:r>
              <w:t>Comviva</w:t>
            </w:r>
          </w:p>
        </w:tc>
        <w:tc>
          <w:tcPr>
            <w:tcW w:type="dxa" w:w="2160"/>
          </w:tcPr>
          <w:p>
            <w:r>
              <w:t>Decimal Point Analytics</w:t>
            </w:r>
          </w:p>
        </w:tc>
      </w:tr>
      <w:tr>
        <w:tc>
          <w:tcPr>
            <w:tcW w:type="dxa" w:w="2160"/>
          </w:tcPr>
          <w:p>
            <w:r>
              <w:t>Morphle Labs</w:t>
            </w:r>
          </w:p>
        </w:tc>
        <w:tc>
          <w:tcPr>
            <w:tcW w:type="dxa" w:w="2160"/>
          </w:tcPr>
          <w:p>
            <w:r>
              <w:t>Atyati Technologies Pvt Ltd</w:t>
            </w:r>
          </w:p>
        </w:tc>
        <w:tc>
          <w:tcPr>
            <w:tcW w:type="dxa" w:w="2160"/>
          </w:tcPr>
          <w:p>
            <w:r>
              <w:t>Netcracker</w:t>
            </w:r>
          </w:p>
        </w:tc>
        <w:tc>
          <w:tcPr>
            <w:tcW w:type="dxa" w:w="2160"/>
          </w:tcPr>
          <w:p>
            <w:r>
              <w:t>Convegenius</w:t>
            </w:r>
          </w:p>
        </w:tc>
      </w:tr>
      <w:tr>
        <w:tc>
          <w:tcPr>
            <w:tcW w:type="dxa" w:w="2160"/>
          </w:tcPr>
          <w:p>
            <w:r>
              <w:t>Nokia</w:t>
            </w:r>
          </w:p>
        </w:tc>
        <w:tc>
          <w:tcPr>
            <w:tcW w:type="dxa" w:w="2160"/>
          </w:tcPr>
          <w:p>
            <w:r>
              <w:t>Sandvine</w:t>
            </w:r>
          </w:p>
        </w:tc>
        <w:tc>
          <w:tcPr>
            <w:tcW w:type="dxa" w:w="2160"/>
          </w:tcPr>
          <w:p>
            <w:r>
              <w:t>Chaayos</w:t>
            </w:r>
          </w:p>
        </w:tc>
        <w:tc>
          <w:tcPr>
            <w:tcW w:type="dxa" w:w="2160"/>
          </w:tcPr>
          <w:p>
            <w:r>
              <w:t>Zycus</w:t>
            </w:r>
          </w:p>
        </w:tc>
      </w:tr>
      <w:tr>
        <w:tc>
          <w:tcPr>
            <w:tcW w:type="dxa" w:w="2160"/>
          </w:tcPr>
          <w:p>
            <w:r>
              <w:t>BizWiz</w:t>
            </w:r>
          </w:p>
        </w:tc>
        <w:tc>
          <w:tcPr>
            <w:tcW w:type="dxa" w:w="2160"/>
          </w:tcPr>
          <w:p>
            <w:r>
              <w:t>DCM SHRIRAM</w:t>
            </w:r>
          </w:p>
        </w:tc>
        <w:tc>
          <w:tcPr>
            <w:tcW w:type="dxa" w:w="2160"/>
          </w:tcPr>
          <w:p>
            <w:r>
              <w:t>Forbes Marhsall</w:t>
            </w:r>
          </w:p>
        </w:tc>
        <w:tc>
          <w:tcPr>
            <w:tcW w:type="dxa" w:w="2160"/>
          </w:tcPr>
          <w:p>
            <w:r>
              <w:t>APT Portfolio</w:t>
            </w:r>
          </w:p>
        </w:tc>
      </w:tr>
      <w:tr>
        <w:tc>
          <w:tcPr>
            <w:tcW w:type="dxa" w:w="2160"/>
          </w:tcPr>
          <w:p>
            <w:r>
              <w:t>ZS Associates</w:t>
            </w:r>
          </w:p>
        </w:tc>
        <w:tc>
          <w:tcPr>
            <w:tcW w:type="dxa" w:w="2160"/>
          </w:tcPr>
          <w:p>
            <w:r>
              <w:t>Applied Materials</w:t>
            </w:r>
          </w:p>
        </w:tc>
        <w:tc>
          <w:tcPr>
            <w:tcW w:type="dxa" w:w="2160"/>
          </w:tcPr>
          <w:p>
            <w:r>
              <w:t>Adani Group</w:t>
            </w:r>
          </w:p>
        </w:tc>
        <w:tc>
          <w:tcPr>
            <w:tcW w:type="dxa" w:w="2160"/>
          </w:tcPr>
          <w:p>
            <w:r>
              <w:t>Intellipaat</w:t>
            </w:r>
          </w:p>
        </w:tc>
      </w:tr>
      <w:tr>
        <w:tc>
          <w:tcPr>
            <w:tcW w:type="dxa" w:w="2160"/>
          </w:tcPr>
          <w:p>
            <w:r>
              <w:t>C-Dac</w:t>
            </w:r>
          </w:p>
        </w:tc>
        <w:tc>
          <w:tcPr>
            <w:tcW w:type="dxa" w:w="2160"/>
          </w:tcPr>
          <w:p>
            <w:r>
              <w:t>Applied Material(Software Profile)</w:t>
            </w:r>
          </w:p>
        </w:tc>
        <w:tc>
          <w:tcPr>
            <w:tcW w:type="dxa" w:w="2160"/>
          </w:tcPr>
          <w:p>
            <w:r>
              <w:t>Hewlett Packard Enterprise(HPE)</w:t>
            </w:r>
          </w:p>
        </w:tc>
        <w:tc>
          <w:tcPr>
            <w:tcW w:type="dxa" w:w="2160"/>
          </w:tcPr>
          <w:p>
            <w:r>
              <w:t>Hexware Technologies</w:t>
            </w:r>
          </w:p>
        </w:tc>
      </w:tr>
      <w:tr>
        <w:tc>
          <w:tcPr>
            <w:tcW w:type="dxa" w:w="2160"/>
          </w:tcPr>
          <w:p>
            <w:r>
              <w:t>Latentview</w:t>
            </w:r>
          </w:p>
        </w:tc>
        <w:tc>
          <w:tcPr>
            <w:tcW w:type="dxa" w:w="2160"/>
          </w:tcPr>
          <w:p>
            <w:r>
              <w:t>Paypal</w:t>
            </w:r>
          </w:p>
        </w:tc>
        <w:tc>
          <w:tcPr>
            <w:tcW w:type="dxa" w:w="2160"/>
          </w:tcPr>
          <w:p>
            <w:r>
              <w:t>Coriolis Technologies</w:t>
            </w:r>
          </w:p>
        </w:tc>
        <w:tc>
          <w:tcPr>
            <w:tcW w:type="dxa" w:w="2160"/>
          </w:tcPr>
          <w:p>
            <w:r>
              <w:t>Nation With Namo(Associate Consultant)</w:t>
            </w:r>
          </w:p>
        </w:tc>
      </w:tr>
      <w:tr>
        <w:tc>
          <w:tcPr>
            <w:tcW w:type="dxa" w:w="2160"/>
          </w:tcPr>
          <w:p>
            <w:r>
              <w:t>Daimler</w:t>
            </w:r>
          </w:p>
        </w:tc>
        <w:tc>
          <w:tcPr>
            <w:tcW w:type="dxa" w:w="2160"/>
          </w:tcPr>
          <w:p>
            <w:r>
              <w:t>Plan Realty</w:t>
            </w:r>
          </w:p>
        </w:tc>
        <w:tc>
          <w:tcPr>
            <w:tcW w:type="dxa" w:w="2160"/>
          </w:tcPr>
          <w:p>
            <w:r>
              <w:t>Frugal Tesitng</w:t>
            </w:r>
          </w:p>
        </w:tc>
        <w:tc>
          <w:tcPr>
            <w:tcW w:type="dxa" w:w="2160"/>
          </w:tcPr>
          <w:p>
            <w:r>
              <w:t>WSP</w:t>
            </w:r>
          </w:p>
        </w:tc>
      </w:tr>
      <w:tr>
        <w:tc>
          <w:tcPr>
            <w:tcW w:type="dxa" w:w="2160"/>
          </w:tcPr>
          <w:p>
            <w:r>
              <w:t>Thrillophilia</w:t>
            </w:r>
          </w:p>
        </w:tc>
        <w:tc>
          <w:tcPr>
            <w:tcW w:type="dxa" w:w="2160"/>
          </w:tcPr>
          <w:p>
            <w:r>
              <w:t>Aakash Byjus</w:t>
            </w:r>
          </w:p>
        </w:tc>
        <w:tc>
          <w:tcPr>
            <w:tcW w:type="dxa" w:w="2160"/>
          </w:tcPr>
          <w:p>
            <w:r>
              <w:t>Vassar Lab</w:t>
            </w:r>
          </w:p>
        </w:tc>
        <w:tc>
          <w:tcPr>
            <w:tcW w:type="dxa" w:w="2160"/>
          </w:tcPr>
          <w:p>
            <w:r>
              <w:t>Vedanta Limited</w:t>
            </w:r>
          </w:p>
        </w:tc>
      </w:tr>
      <w:tr>
        <w:tc>
          <w:tcPr>
            <w:tcW w:type="dxa" w:w="2160"/>
          </w:tcPr>
          <w:p>
            <w:r>
              <w:t>UI Path</w:t>
            </w:r>
          </w:p>
        </w:tc>
        <w:tc>
          <w:tcPr>
            <w:tcW w:type="dxa" w:w="2160"/>
          </w:tcPr>
          <w:p>
            <w:r>
              <w:t>CodeYoung</w:t>
            </w:r>
          </w:p>
        </w:tc>
        <w:tc>
          <w:tcPr>
            <w:tcW w:type="dxa" w:w="2160"/>
          </w:tcPr>
          <w:p>
            <w:r>
              <w:t>Walkover Web Solutions</w:t>
            </w:r>
          </w:p>
        </w:tc>
        <w:tc>
          <w:tcPr>
            <w:tcW w:type="dxa" w:w="2160"/>
          </w:tcPr>
          <w:p>
            <w:r>
              <w:t>PlanetSpark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