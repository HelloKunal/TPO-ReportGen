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77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_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7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itle"/>
      </w:pPr>
      <w:r>
        <w:t>CHEM DEPARTMENT (BATCH 2022-2023)</w:t>
      </w:r>
    </w:p>
    <w:p>
      <w:pPr>
        <w:pStyle w:val="Heading1"/>
      </w:pPr>
      <w:r>
        <w:t>1.    Placement Stats 2022-23: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No. of companies visited</w:t>
            </w:r>
          </w:p>
        </w:tc>
        <w:tc>
          <w:tcPr>
            <w:tcW w:type="dxa" w:w="4320"/>
          </w:tcPr>
          <w:p>
            <w:r>
              <w:t>221</w:t>
            </w:r>
          </w:p>
        </w:tc>
      </w:tr>
      <w:tr>
        <w:tc>
          <w:tcPr>
            <w:tcW w:type="dxa" w:w="4320"/>
          </w:tcPr>
          <w:p>
            <w:r>
              <w:t>Total Strength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No. of offers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No. of students placed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No. of students with 6-month Internship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Percentage Placement</w:t>
            </w:r>
          </w:p>
        </w:tc>
        <w:tc>
          <w:tcPr>
            <w:tcW w:type="dxa" w:w="4320"/>
          </w:tcPr>
          <w:p>
            <w:r>
              <w:t>80.3%</w:t>
            </w:r>
          </w:p>
        </w:tc>
      </w:tr>
      <w:tr>
        <w:tc>
          <w:tcPr>
            <w:tcW w:type="dxa" w:w="4320"/>
          </w:tcPr>
          <w:p>
            <w:r>
              <w:t>Average Package</w:t>
            </w:r>
          </w:p>
        </w:tc>
        <w:tc>
          <w:tcPr>
            <w:tcW w:type="dxa" w:w="4320"/>
          </w:tcPr>
          <w:p>
            <w:r>
              <w:t>9.14</w:t>
            </w:r>
          </w:p>
        </w:tc>
      </w:tr>
      <w:tr>
        <w:tc>
          <w:tcPr>
            <w:tcW w:type="dxa" w:w="4320"/>
          </w:tcPr>
          <w:p>
            <w:r>
              <w:t>Median Package</w:t>
            </w:r>
          </w:p>
        </w:tc>
        <w:tc>
          <w:tcPr>
            <w:tcW w:type="dxa" w:w="4320"/>
          </w:tcPr>
          <w:p>
            <w:r>
              <w:t>7.71</w:t>
            </w:r>
          </w:p>
        </w:tc>
      </w:tr>
      <w:tr>
        <w:tc>
          <w:tcPr>
            <w:tcW w:type="dxa" w:w="4320"/>
          </w:tcPr>
          <w:p>
            <w:r>
              <w:t>Highest Package</w:t>
            </w:r>
          </w:p>
        </w:tc>
        <w:tc>
          <w:tcPr>
            <w:tcW w:type="dxa" w:w="4320"/>
          </w:tcPr>
          <w:p>
            <w:r>
              <w:t>18.95</w:t>
            </w:r>
          </w:p>
        </w:tc>
      </w:tr>
      <w:tr>
        <w:tc>
          <w:tcPr>
            <w:tcW w:type="dxa" w:w="4320"/>
          </w:tcPr>
          <w:p>
            <w:r>
              <w:t>Lowest Package</w:t>
            </w:r>
          </w:p>
        </w:tc>
        <w:tc>
          <w:tcPr>
            <w:tcW w:type="dxa" w:w="4320"/>
          </w:tcPr>
          <w:p>
            <w:r>
              <w:t>5.5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cial_values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1.1   Campus Placement List (FTE):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191117074</w:t>
            </w:r>
          </w:p>
        </w:tc>
        <w:tc>
          <w:tcPr>
            <w:tcW w:type="dxa" w:w="1728"/>
          </w:tcPr>
          <w:p>
            <w:r>
              <w:t>Ritik Jain</w:t>
            </w:r>
          </w:p>
        </w:tc>
        <w:tc>
          <w:tcPr>
            <w:tcW w:type="dxa" w:w="1728"/>
          </w:tcPr>
          <w:p>
            <w:r>
              <w:t>Aakash Byjus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191117049</w:t>
            </w:r>
          </w:p>
        </w:tc>
        <w:tc>
          <w:tcPr>
            <w:tcW w:type="dxa" w:w="1728"/>
          </w:tcPr>
          <w:p>
            <w:r>
              <w:t>Bhawani Malooka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191117005</w:t>
            </w:r>
          </w:p>
        </w:tc>
        <w:tc>
          <w:tcPr>
            <w:tcW w:type="dxa" w:w="1728"/>
          </w:tcPr>
          <w:p>
            <w:r>
              <w:t>Ganesh nateriya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191117006</w:t>
            </w:r>
          </w:p>
        </w:tc>
        <w:tc>
          <w:tcPr>
            <w:tcW w:type="dxa" w:w="1728"/>
          </w:tcPr>
          <w:p>
            <w:r>
              <w:t>Kashish Raj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191117027</w:t>
            </w:r>
          </w:p>
        </w:tc>
        <w:tc>
          <w:tcPr>
            <w:tcW w:type="dxa" w:w="1728"/>
          </w:tcPr>
          <w:p>
            <w:r>
              <w:t>Mahesh Dawar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191117046</w:t>
            </w:r>
          </w:p>
        </w:tc>
        <w:tc>
          <w:tcPr>
            <w:tcW w:type="dxa" w:w="1728"/>
          </w:tcPr>
          <w:p>
            <w:r>
              <w:t>Shiv kumar Gupta</w:t>
            </w:r>
          </w:p>
        </w:tc>
        <w:tc>
          <w:tcPr>
            <w:tcW w:type="dxa" w:w="1728"/>
          </w:tcPr>
          <w:p>
            <w:r>
              <w:t>Aarti Industries</w:t>
            </w:r>
          </w:p>
        </w:tc>
        <w:tc>
          <w:tcPr>
            <w:tcW w:type="dxa" w:w="1728"/>
          </w:tcPr>
          <w:p>
            <w:r>
              <w:t>5.5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191117008</w:t>
            </w:r>
          </w:p>
        </w:tc>
        <w:tc>
          <w:tcPr>
            <w:tcW w:type="dxa" w:w="1728"/>
          </w:tcPr>
          <w:p>
            <w:r>
              <w:t>Gaurav Dhakad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191117057</w:t>
            </w:r>
          </w:p>
        </w:tc>
        <w:tc>
          <w:tcPr>
            <w:tcW w:type="dxa" w:w="1728"/>
          </w:tcPr>
          <w:p>
            <w:r>
              <w:t>Jyotish Kumar Patar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191117069</w:t>
            </w:r>
          </w:p>
        </w:tc>
        <w:tc>
          <w:tcPr>
            <w:tcW w:type="dxa" w:w="1728"/>
          </w:tcPr>
          <w:p>
            <w:r>
              <w:t>Kartikeya Bhadoriya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191117071</w:t>
            </w:r>
          </w:p>
        </w:tc>
        <w:tc>
          <w:tcPr>
            <w:tcW w:type="dxa" w:w="1728"/>
          </w:tcPr>
          <w:p>
            <w:r>
              <w:t>Rajendra kaler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191117048</w:t>
            </w:r>
          </w:p>
        </w:tc>
        <w:tc>
          <w:tcPr>
            <w:tcW w:type="dxa" w:w="1728"/>
          </w:tcPr>
          <w:p>
            <w:r>
              <w:t>Sandeep Singh Rawat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191117068</w:t>
            </w:r>
          </w:p>
        </w:tc>
        <w:tc>
          <w:tcPr>
            <w:tcW w:type="dxa" w:w="1728"/>
          </w:tcPr>
          <w:p>
            <w:r>
              <w:t>Vikas rathore</w:t>
            </w:r>
          </w:p>
        </w:tc>
        <w:tc>
          <w:tcPr>
            <w:tcW w:type="dxa" w:w="1728"/>
          </w:tcPr>
          <w:p>
            <w:r>
              <w:t>Aditya Birla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191117050</w:t>
            </w:r>
          </w:p>
        </w:tc>
        <w:tc>
          <w:tcPr>
            <w:tcW w:type="dxa" w:w="1728"/>
          </w:tcPr>
          <w:p>
            <w:r>
              <w:t>Jitendra Patel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191117051</w:t>
            </w:r>
          </w:p>
        </w:tc>
        <w:tc>
          <w:tcPr>
            <w:tcW w:type="dxa" w:w="1728"/>
          </w:tcPr>
          <w:p>
            <w:r>
              <w:t>Anuj Kumar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191117037</w:t>
            </w:r>
          </w:p>
        </w:tc>
        <w:tc>
          <w:tcPr>
            <w:tcW w:type="dxa" w:w="1728"/>
          </w:tcPr>
          <w:p>
            <w:r>
              <w:t>Charvi Arora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191117043</w:t>
            </w:r>
          </w:p>
        </w:tc>
        <w:tc>
          <w:tcPr>
            <w:tcW w:type="dxa" w:w="1728"/>
          </w:tcPr>
          <w:p>
            <w:r>
              <w:t>Jha Ameshkumar Chandrabhagwan</w:t>
            </w:r>
          </w:p>
        </w:tc>
        <w:tc>
          <w:tcPr>
            <w:tcW w:type="dxa" w:w="1728"/>
          </w:tcPr>
          <w:p>
            <w:r>
              <w:t>BPCL</w:t>
            </w:r>
          </w:p>
        </w:tc>
        <w:tc>
          <w:tcPr>
            <w:tcW w:type="dxa" w:w="1728"/>
          </w:tcPr>
          <w:p>
            <w:r>
              <w:t>18.95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191117085</w:t>
            </w:r>
          </w:p>
        </w:tc>
        <w:tc>
          <w:tcPr>
            <w:tcW w:type="dxa" w:w="1728"/>
          </w:tcPr>
          <w:p>
            <w:r>
              <w:t>Sambhav Bhatt</w:t>
            </w:r>
          </w:p>
        </w:tc>
        <w:tc>
          <w:tcPr>
            <w:tcW w:type="dxa" w:w="1728"/>
          </w:tcPr>
          <w:p>
            <w:r>
              <w:t>BillDesk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191117036</w:t>
            </w:r>
          </w:p>
        </w:tc>
        <w:tc>
          <w:tcPr>
            <w:tcW w:type="dxa" w:w="1728"/>
          </w:tcPr>
          <w:p>
            <w:r>
              <w:t>SHASHANK SINGH</w:t>
            </w:r>
          </w:p>
        </w:tc>
        <w:tc>
          <w:tcPr>
            <w:tcW w:type="dxa" w:w="1728"/>
          </w:tcPr>
          <w:p>
            <w:r>
              <w:t>Carwale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191117052</w:t>
            </w:r>
          </w:p>
        </w:tc>
        <w:tc>
          <w:tcPr>
            <w:tcW w:type="dxa" w:w="1728"/>
          </w:tcPr>
          <w:p>
            <w:r>
              <w:t>ASHUTOSH SHARMA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191117067</w:t>
            </w:r>
          </w:p>
        </w:tc>
        <w:tc>
          <w:tcPr>
            <w:tcW w:type="dxa" w:w="1728"/>
          </w:tcPr>
          <w:p>
            <w:r>
              <w:t>Kalyan Roy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191117011</w:t>
            </w:r>
          </w:p>
        </w:tc>
        <w:tc>
          <w:tcPr>
            <w:tcW w:type="dxa" w:w="1728"/>
          </w:tcPr>
          <w:p>
            <w:r>
              <w:t>Rakesh rawat</w:t>
            </w:r>
          </w:p>
        </w:tc>
        <w:tc>
          <w:tcPr>
            <w:tcW w:type="dxa" w:w="1728"/>
          </w:tcPr>
          <w:p>
            <w:r>
              <w:t>EXL</w:t>
            </w:r>
          </w:p>
        </w:tc>
        <w:tc>
          <w:tcPr>
            <w:tcW w:type="dxa" w:w="1728"/>
          </w:tcPr>
          <w:p>
            <w:r>
              <w:t>6.5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191117010</w:t>
            </w:r>
          </w:p>
        </w:tc>
        <w:tc>
          <w:tcPr>
            <w:tcW w:type="dxa" w:w="1728"/>
          </w:tcPr>
          <w:p>
            <w:r>
              <w:t>Dhruv Pratap Singh</w:t>
            </w:r>
          </w:p>
        </w:tc>
        <w:tc>
          <w:tcPr>
            <w:tcW w:type="dxa" w:w="1728"/>
          </w:tcPr>
          <w:p>
            <w:r>
              <w:t>Intellipaat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191117054</w:t>
            </w:r>
          </w:p>
        </w:tc>
        <w:tc>
          <w:tcPr>
            <w:tcW w:type="dxa" w:w="1728"/>
          </w:tcPr>
          <w:p>
            <w:r>
              <w:t>Akshit Singh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191117058</w:t>
            </w:r>
          </w:p>
        </w:tc>
        <w:tc>
          <w:tcPr>
            <w:tcW w:type="dxa" w:w="1728"/>
          </w:tcPr>
          <w:p>
            <w:r>
              <w:t>Dhruv Arora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191117083</w:t>
            </w:r>
          </w:p>
        </w:tc>
        <w:tc>
          <w:tcPr>
            <w:tcW w:type="dxa" w:w="1728"/>
          </w:tcPr>
          <w:p>
            <w:r>
              <w:t>Sanskar Yadav</w:t>
            </w:r>
          </w:p>
        </w:tc>
        <w:tc>
          <w:tcPr>
            <w:tcW w:type="dxa" w:w="1728"/>
          </w:tcPr>
          <w:p>
            <w:r>
              <w:t>OfBusiness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191117082</w:t>
            </w:r>
          </w:p>
        </w:tc>
        <w:tc>
          <w:tcPr>
            <w:tcW w:type="dxa" w:w="1728"/>
          </w:tcPr>
          <w:p>
            <w:r>
              <w:t>Diksha kabra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191117009</w:t>
            </w:r>
          </w:p>
        </w:tc>
        <w:tc>
          <w:tcPr>
            <w:tcW w:type="dxa" w:w="1728"/>
          </w:tcPr>
          <w:p>
            <w:r>
              <w:t>Ashutosh Kumar Kapri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191117076</w:t>
            </w:r>
          </w:p>
        </w:tc>
        <w:tc>
          <w:tcPr>
            <w:tcW w:type="dxa" w:w="1728"/>
          </w:tcPr>
          <w:p>
            <w:r>
              <w:t>Kapil Upadhyaya</w:t>
            </w:r>
          </w:p>
        </w:tc>
        <w:tc>
          <w:tcPr>
            <w:tcW w:type="dxa" w:w="1728"/>
          </w:tcPr>
          <w:p>
            <w:r>
              <w:t>PharmaAce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191117084</w:t>
            </w:r>
          </w:p>
        </w:tc>
        <w:tc>
          <w:tcPr>
            <w:tcW w:type="dxa" w:w="1728"/>
          </w:tcPr>
          <w:p>
            <w:r>
              <w:t>KVNJ Vamsi Krishna</w:t>
            </w:r>
          </w:p>
        </w:tc>
        <w:tc>
          <w:tcPr>
            <w:tcW w:type="dxa" w:w="1728"/>
          </w:tcPr>
          <w:p>
            <w:r>
              <w:t>Piramal</w:t>
            </w:r>
          </w:p>
        </w:tc>
        <w:tc>
          <w:tcPr>
            <w:tcW w:type="dxa" w:w="1728"/>
          </w:tcPr>
          <w:p>
            <w:r>
              <w:t>12.54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191117039</w:t>
            </w:r>
          </w:p>
        </w:tc>
        <w:tc>
          <w:tcPr>
            <w:tcW w:type="dxa" w:w="1728"/>
          </w:tcPr>
          <w:p>
            <w:r>
              <w:t>Abhijeet Singh Baghel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191117077</w:t>
            </w:r>
          </w:p>
        </w:tc>
        <w:tc>
          <w:tcPr>
            <w:tcW w:type="dxa" w:w="1728"/>
          </w:tcPr>
          <w:p>
            <w:r>
              <w:t>Harshit pratap singh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191117056</w:t>
            </w:r>
          </w:p>
        </w:tc>
        <w:tc>
          <w:tcPr>
            <w:tcW w:type="dxa" w:w="1728"/>
          </w:tcPr>
          <w:p>
            <w:r>
              <w:t>Kailash Janyani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191117038</w:t>
            </w:r>
          </w:p>
        </w:tc>
        <w:tc>
          <w:tcPr>
            <w:tcW w:type="dxa" w:w="1728"/>
          </w:tcPr>
          <w:p>
            <w:r>
              <w:t>NEERAJ PATEL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191117079</w:t>
            </w:r>
          </w:p>
        </w:tc>
        <w:tc>
          <w:tcPr>
            <w:tcW w:type="dxa" w:w="1728"/>
          </w:tcPr>
          <w:p>
            <w:r>
              <w:t>Shivi Jain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191117053</w:t>
            </w:r>
          </w:p>
        </w:tc>
        <w:tc>
          <w:tcPr>
            <w:tcW w:type="dxa" w:w="1728"/>
          </w:tcPr>
          <w:p>
            <w:r>
              <w:t>Srushti Indrabhan Shinde</w:t>
            </w:r>
          </w:p>
        </w:tc>
        <w:tc>
          <w:tcPr>
            <w:tcW w:type="dxa" w:w="1728"/>
          </w:tcPr>
          <w:p>
            <w:r>
              <w:t>PwC India</w:t>
            </w:r>
          </w:p>
        </w:tc>
        <w:tc>
          <w:tcPr>
            <w:tcW w:type="dxa" w:w="1728"/>
          </w:tcPr>
          <w:p>
            <w:r>
              <w:t>9.08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191117072</w:t>
            </w:r>
          </w:p>
        </w:tc>
        <w:tc>
          <w:tcPr>
            <w:tcW w:type="dxa" w:w="1728"/>
          </w:tcPr>
          <w:p>
            <w:r>
              <w:t>Aashay Mehta</w:t>
            </w:r>
          </w:p>
        </w:tc>
        <w:tc>
          <w:tcPr>
            <w:tcW w:type="dxa" w:w="1728"/>
          </w:tcPr>
          <w:p>
            <w:r>
              <w:t>Quantiphi</w:t>
            </w:r>
          </w:p>
        </w:tc>
        <w:tc>
          <w:tcPr>
            <w:tcW w:type="dxa" w:w="1728"/>
          </w:tcPr>
          <w:p>
            <w:r>
              <w:t>8.5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191117061</w:t>
            </w:r>
          </w:p>
        </w:tc>
        <w:tc>
          <w:tcPr>
            <w:tcW w:type="dxa" w:w="1728"/>
          </w:tcPr>
          <w:p>
            <w:r>
              <w:t>ABHISHEK SHARMA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191117017</w:t>
            </w:r>
          </w:p>
        </w:tc>
        <w:tc>
          <w:tcPr>
            <w:tcW w:type="dxa" w:w="1728"/>
          </w:tcPr>
          <w:p>
            <w:r>
              <w:t>AMAN GUPTA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191117055</w:t>
            </w:r>
          </w:p>
        </w:tc>
        <w:tc>
          <w:tcPr>
            <w:tcW w:type="dxa" w:w="1728"/>
          </w:tcPr>
          <w:p>
            <w:r>
              <w:t>Abhishek Vijay Meena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191117001</w:t>
            </w:r>
          </w:p>
        </w:tc>
        <w:tc>
          <w:tcPr>
            <w:tcW w:type="dxa" w:w="1728"/>
          </w:tcPr>
          <w:p>
            <w:r>
              <w:t>Amay Maheshwari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191117012</w:t>
            </w:r>
          </w:p>
        </w:tc>
        <w:tc>
          <w:tcPr>
            <w:tcW w:type="dxa" w:w="1728"/>
          </w:tcPr>
          <w:p>
            <w:r>
              <w:t>Nikhil Thakur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191117066</w:t>
            </w:r>
          </w:p>
        </w:tc>
        <w:tc>
          <w:tcPr>
            <w:tcW w:type="dxa" w:w="1728"/>
          </w:tcPr>
          <w:p>
            <w:r>
              <w:t>Parv Vijayvargiya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191117080</w:t>
            </w:r>
          </w:p>
        </w:tc>
        <w:tc>
          <w:tcPr>
            <w:tcW w:type="dxa" w:w="1728"/>
          </w:tcPr>
          <w:p>
            <w:r>
              <w:t>RAHUL MEENA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191117014</w:t>
            </w:r>
          </w:p>
        </w:tc>
        <w:tc>
          <w:tcPr>
            <w:tcW w:type="dxa" w:w="1728"/>
          </w:tcPr>
          <w:p>
            <w:r>
              <w:t>Shivang Gupta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191117075</w:t>
            </w:r>
          </w:p>
        </w:tc>
        <w:tc>
          <w:tcPr>
            <w:tcW w:type="dxa" w:w="1728"/>
          </w:tcPr>
          <w:p>
            <w:r>
              <w:t>Tejas Gadekar</w:t>
            </w:r>
          </w:p>
        </w:tc>
        <w:tc>
          <w:tcPr>
            <w:tcW w:type="dxa" w:w="1728"/>
          </w:tcPr>
          <w:p>
            <w:r>
              <w:t>Reliance Industries Limited</w:t>
            </w:r>
          </w:p>
        </w:tc>
        <w:tc>
          <w:tcPr>
            <w:tcW w:type="dxa" w:w="1728"/>
          </w:tcPr>
          <w:p>
            <w:r>
              <w:t>7.5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191117020</w:t>
            </w:r>
          </w:p>
        </w:tc>
        <w:tc>
          <w:tcPr>
            <w:tcW w:type="dxa" w:w="1728"/>
          </w:tcPr>
          <w:p>
            <w:r>
              <w:t>Khushi Gupta</w:t>
            </w:r>
          </w:p>
        </w:tc>
        <w:tc>
          <w:tcPr>
            <w:tcW w:type="dxa" w:w="1728"/>
          </w:tcPr>
          <w:p>
            <w:r>
              <w:t>Truminds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191117019</w:t>
            </w:r>
          </w:p>
        </w:tc>
        <w:tc>
          <w:tcPr>
            <w:tcW w:type="dxa" w:w="1728"/>
          </w:tcPr>
          <w:p>
            <w:r>
              <w:t>Ashish Bankariya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191117029</w:t>
            </w:r>
          </w:p>
        </w:tc>
        <w:tc>
          <w:tcPr>
            <w:tcW w:type="dxa" w:w="1728"/>
          </w:tcPr>
          <w:p>
            <w:r>
              <w:t>KAPIL RAI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191117040</w:t>
            </w:r>
          </w:p>
        </w:tc>
        <w:tc>
          <w:tcPr>
            <w:tcW w:type="dxa" w:w="1728"/>
          </w:tcPr>
          <w:p>
            <w:r>
              <w:t>Rajendra Chandravanshi</w:t>
            </w:r>
          </w:p>
        </w:tc>
        <w:tc>
          <w:tcPr>
            <w:tcW w:type="dxa" w:w="1728"/>
          </w:tcPr>
          <w:p>
            <w:r>
              <w:t>Vedanta Limited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191117041</w:t>
            </w:r>
          </w:p>
        </w:tc>
        <w:tc>
          <w:tcPr>
            <w:tcW w:type="dxa" w:w="1728"/>
          </w:tcPr>
          <w:p>
            <w:r>
              <w:t>Deepansh Gupta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191117065</w:t>
            </w:r>
          </w:p>
        </w:tc>
        <w:tc>
          <w:tcPr>
            <w:tcW w:type="dxa" w:w="1728"/>
          </w:tcPr>
          <w:p>
            <w:r>
              <w:t>Rushantthan Elankeswaran</w:t>
            </w:r>
          </w:p>
        </w:tc>
        <w:tc>
          <w:tcPr>
            <w:tcW w:type="dxa" w:w="1728"/>
          </w:tcPr>
          <w:p>
            <w:r>
              <w:t>Vedanta, Cairn Oil &amp; Gas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</w:tbl>
    <w:p>
      <w:pPr>
        <w:pStyle w:val="Heading1"/>
      </w:pPr>
      <w:r>
        <w:t>1.2   Students With PPO: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191117016</w:t>
            </w:r>
          </w:p>
        </w:tc>
        <w:tc>
          <w:tcPr>
            <w:tcW w:type="dxa" w:w="1728"/>
          </w:tcPr>
          <w:p>
            <w:r>
              <w:t>Harshita Sharma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191117021</w:t>
            </w:r>
          </w:p>
        </w:tc>
        <w:tc>
          <w:tcPr>
            <w:tcW w:type="dxa" w:w="1728"/>
          </w:tcPr>
          <w:p>
            <w:r>
              <w:t>Surbhi Mukati</w:t>
            </w:r>
          </w:p>
        </w:tc>
        <w:tc>
          <w:tcPr>
            <w:tcW w:type="dxa" w:w="1728"/>
          </w:tcPr>
          <w:p>
            <w:r>
              <w:t>ExxonMobil</w:t>
            </w:r>
          </w:p>
        </w:tc>
        <w:tc>
          <w:tcPr>
            <w:tcW w:type="dxa" w:w="1728"/>
          </w:tcPr>
          <w:p>
            <w:r>
              <w:t>11.41</w:t>
            </w:r>
          </w:p>
        </w:tc>
      </w:tr>
    </w:tbl>
    <w:p>
      <w:pPr>
        <w:pStyle w:val="Heading1"/>
      </w:pPr>
      <w:r>
        <w:t>1.2   Internships (6 Month):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S. No</w:t>
            </w:r>
          </w:p>
        </w:tc>
        <w:tc>
          <w:tcPr>
            <w:tcW w:type="dxa" w:w="1728"/>
          </w:tcPr>
          <w:p>
            <w:r>
              <w:t>Scholar Number</w:t>
            </w:r>
          </w:p>
        </w:tc>
        <w:tc>
          <w:tcPr>
            <w:tcW w:type="dxa" w:w="1728"/>
          </w:tcPr>
          <w:p>
            <w:r>
              <w:t>Candidate Name</w:t>
            </w:r>
          </w:p>
        </w:tc>
        <w:tc>
          <w:tcPr>
            <w:tcW w:type="dxa" w:w="1728"/>
          </w:tcPr>
          <w:p>
            <w:r>
              <w:t>Company's Name</w:t>
            </w:r>
          </w:p>
        </w:tc>
        <w:tc>
          <w:tcPr>
            <w:tcW w:type="dxa" w:w="1728"/>
          </w:tcPr>
          <w:p>
            <w:r>
              <w:t>CTC (LPA)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191117050</w:t>
            </w:r>
          </w:p>
        </w:tc>
        <w:tc>
          <w:tcPr>
            <w:tcW w:type="dxa" w:w="1728"/>
          </w:tcPr>
          <w:p>
            <w:r>
              <w:t>Jitendra Patel</w:t>
            </w:r>
          </w:p>
        </w:tc>
        <w:tc>
          <w:tcPr>
            <w:tcW w:type="dxa" w:w="1728"/>
          </w:tcPr>
          <w:p>
            <w:r>
              <w:t>Axis Bank</w:t>
            </w:r>
          </w:p>
        </w:tc>
        <w:tc>
          <w:tcPr>
            <w:tcW w:type="dxa" w:w="1728"/>
          </w:tcPr>
          <w:p>
            <w:r>
              <w:t>7.93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191117051</w:t>
            </w:r>
          </w:p>
        </w:tc>
        <w:tc>
          <w:tcPr>
            <w:tcW w:type="dxa" w:w="1728"/>
          </w:tcPr>
          <w:p>
            <w:r>
              <w:t>Anuj Kumar</w:t>
            </w:r>
          </w:p>
        </w:tc>
        <w:tc>
          <w:tcPr>
            <w:tcW w:type="dxa" w:w="1728"/>
          </w:tcPr>
          <w:p>
            <w:r>
              <w:t>Axxela</w:t>
            </w:r>
          </w:p>
        </w:tc>
        <w:tc>
          <w:tcPr>
            <w:tcW w:type="dxa" w:w="1728"/>
          </w:tcPr>
          <w:p>
            <w:r>
              <w:t>14.1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191117035</w:t>
            </w:r>
          </w:p>
        </w:tc>
        <w:tc>
          <w:tcPr>
            <w:tcW w:type="dxa" w:w="1728"/>
          </w:tcPr>
          <w:p>
            <w:r>
              <w:t>Devank Choudhary</w:t>
            </w:r>
          </w:p>
        </w:tc>
        <w:tc>
          <w:tcPr>
            <w:tcW w:type="dxa" w:w="1728"/>
          </w:tcPr>
          <w:p>
            <w:r>
              <w:t>Bizongo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191117037</w:t>
            </w:r>
          </w:p>
        </w:tc>
        <w:tc>
          <w:tcPr>
            <w:tcW w:type="dxa" w:w="1728"/>
          </w:tcPr>
          <w:p>
            <w:r>
              <w:t>Charvi Arora</w:t>
            </w:r>
          </w:p>
        </w:tc>
        <w:tc>
          <w:tcPr>
            <w:tcW w:type="dxa" w:w="1728"/>
          </w:tcPr>
          <w:p>
            <w:r>
              <w:t>Darwinbox</w:t>
            </w:r>
          </w:p>
        </w:tc>
        <w:tc>
          <w:tcPr>
            <w:tcW w:type="dxa" w:w="1728"/>
          </w:tcPr>
          <w:p>
            <w:r>
              <w:t>9.75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191117010</w:t>
            </w:r>
          </w:p>
        </w:tc>
        <w:tc>
          <w:tcPr>
            <w:tcW w:type="dxa" w:w="1728"/>
          </w:tcPr>
          <w:p>
            <w:r>
              <w:t>Dhruv Pratap Singh</w:t>
            </w:r>
          </w:p>
        </w:tc>
        <w:tc>
          <w:tcPr>
            <w:tcW w:type="dxa" w:w="1728"/>
          </w:tcPr>
          <w:p>
            <w:r>
              <w:t>Intellipaat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191117054</w:t>
            </w:r>
          </w:p>
        </w:tc>
        <w:tc>
          <w:tcPr>
            <w:tcW w:type="dxa" w:w="1728"/>
          </w:tcPr>
          <w:p>
            <w:r>
              <w:t>Akshit Singh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191117058</w:t>
            </w:r>
          </w:p>
        </w:tc>
        <w:tc>
          <w:tcPr>
            <w:tcW w:type="dxa" w:w="1728"/>
          </w:tcPr>
          <w:p>
            <w:r>
              <w:t>Dhruv Arora</w:t>
            </w:r>
          </w:p>
        </w:tc>
        <w:tc>
          <w:tcPr>
            <w:tcW w:type="dxa" w:w="1728"/>
          </w:tcPr>
          <w:p>
            <w:r>
              <w:t>NSL HUB</w:t>
            </w:r>
          </w:p>
        </w:tc>
        <w:tc>
          <w:tcPr>
            <w:tcW w:type="dxa" w:w="1728"/>
          </w:tcPr>
          <w:p>
            <w:r>
              <w:t>12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191117082</w:t>
            </w:r>
          </w:p>
        </w:tc>
        <w:tc>
          <w:tcPr>
            <w:tcW w:type="dxa" w:w="1728"/>
          </w:tcPr>
          <w:p>
            <w:r>
              <w:t>Diksha kabra</w:t>
            </w:r>
          </w:p>
        </w:tc>
        <w:tc>
          <w:tcPr>
            <w:tcW w:type="dxa" w:w="1728"/>
          </w:tcPr>
          <w:p>
            <w:r>
              <w:t>Park+ SDE</w:t>
            </w:r>
          </w:p>
        </w:tc>
        <w:tc>
          <w:tcPr>
            <w:tcW w:type="dxa" w:w="1728"/>
          </w:tcPr>
          <w:p>
            <w:r>
              <w:t>*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191117020</w:t>
            </w:r>
          </w:p>
        </w:tc>
        <w:tc>
          <w:tcPr>
            <w:tcW w:type="dxa" w:w="1728"/>
          </w:tcPr>
          <w:p>
            <w:r>
              <w:t>Khushi Gupta</w:t>
            </w:r>
          </w:p>
        </w:tc>
        <w:tc>
          <w:tcPr>
            <w:tcW w:type="dxa" w:w="1728"/>
          </w:tcPr>
          <w:p>
            <w:r>
              <w:t>Truminds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p>
      <w:r>
        <w:br w:type="page"/>
      </w:r>
    </w:p>
    <w:p>
      <w:pPr>
        <w:pStyle w:val="Heading1"/>
      </w:pPr>
      <w:r>
        <w:t>1.4   Companies visited: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</w:tr>
      <w:tr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</w:tr>
      <w:tr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</w:tr>
      <w:tr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</w:tr>
      <w:tr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</w:tr>
      <w:tr>
        <w:tc>
          <w:tcPr>
            <w:tcW w:type="dxa" w:w="2160"/>
          </w:tcPr>
          <w:p>
            <w:r>
              <w:t>Sutherland</w:t>
            </w:r>
          </w:p>
        </w:tc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</w:tr>
      <w:tr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</w:tr>
      <w:tr>
        <w:tc>
          <w:tcPr>
            <w:tcW w:type="dxa" w:w="2160"/>
          </w:tcPr>
          <w:p>
            <w:r>
              <w:t>Zscaler</w:t>
            </w:r>
          </w:p>
        </w:tc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</w:tr>
      <w:tr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</w:tr>
      <w:tr>
        <w:tc>
          <w:tcPr>
            <w:tcW w:type="dxa" w:w="2160"/>
          </w:tcPr>
          <w:p>
            <w:r>
              <w:t>BPCL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</w:tr>
      <w:tr>
        <w:tc>
          <w:tcPr>
            <w:tcW w:type="dxa" w:w="2160"/>
          </w:tcPr>
          <w:p>
            <w:r>
              <w:t>Paypal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</w:tr>
      <w:tr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</w:tr>
      <w:tr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  <w:tc>
          <w:tcPr>
            <w:tcW w:type="dxa" w:w="2160"/>
          </w:tcPr>
          <w:p>
            <w:r>
              <w:t>Ganit Business Solutions Pvt Ltd</w:t>
            </w:r>
          </w:p>
        </w:tc>
      </w:tr>
    </w:tbl>
    <w:p>
      <w:pPr>
        <w:pStyle w:val="Heading1"/>
      </w:pPr>
      <w:r>
        <w:t>1.5.</w:t>
        <w:tab/>
        <w:t>Companies visited(with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 No</w:t>
            </w:r>
          </w:p>
        </w:tc>
        <w:tc>
          <w:tcPr>
            <w:tcW w:type="dxa" w:w="2160"/>
          </w:tcPr>
          <w:p>
            <w:r>
              <w:t>Company Name</w:t>
            </w:r>
          </w:p>
        </w:tc>
        <w:tc>
          <w:tcPr>
            <w:tcW w:type="dxa" w:w="2160"/>
          </w:tcPr>
          <w:p>
            <w:r>
              <w:t>Selections</w:t>
            </w:r>
          </w:p>
        </w:tc>
        <w:tc>
          <w:tcPr>
            <w:tcW w:type="dxa" w:w="2160"/>
          </w:tcPr>
          <w:p>
            <w:r>
              <w:t>CTC (LPA)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Reliance Industries Limited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PwC India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9.08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Aditya Birla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Aarti Industries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Vedanta Limited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14.45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EXL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6.5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BPCL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18.95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Vedanta, Cairn Oil &amp; Gas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NSL HUB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ExxonMobil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11.41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PharmaAce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7.5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Park+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31.5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Axxela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14.1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Piramal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12.54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Truminds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Carwale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Intellipaat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Aakash Byjus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BillDesk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Quantiphi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8.5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OfBusiness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Axis Bank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7.93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Plan Realty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7.2</w:t>
            </w:r>
          </w:p>
        </w:tc>
      </w:tr>
    </w:tbl>
    <w:p>
      <w:pPr>
        <w:pStyle w:val="Heading1"/>
      </w:pPr>
      <w:r>
        <w:t>1.6.</w:t>
        <w:tab/>
        <w:t>Companies visited(with no selections):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Trilogy</w:t>
            </w:r>
          </w:p>
        </w:tc>
        <w:tc>
          <w:tcPr>
            <w:tcW w:type="dxa" w:w="2160"/>
          </w:tcPr>
          <w:p>
            <w:r>
              <w:t>Incedo</w:t>
            </w:r>
          </w:p>
        </w:tc>
        <w:tc>
          <w:tcPr>
            <w:tcW w:type="dxa" w:w="2160"/>
          </w:tcPr>
          <w:p>
            <w:r>
              <w:t>Merilytics</w:t>
            </w:r>
          </w:p>
        </w:tc>
        <w:tc>
          <w:tcPr>
            <w:tcW w:type="dxa" w:w="2160"/>
          </w:tcPr>
          <w:p>
            <w:r>
              <w:t>Trianz</w:t>
            </w:r>
          </w:p>
        </w:tc>
      </w:tr>
      <w:tr>
        <w:tc>
          <w:tcPr>
            <w:tcW w:type="dxa" w:w="2160"/>
          </w:tcPr>
          <w:p>
            <w:r>
              <w:t>Incture</w:t>
            </w:r>
          </w:p>
        </w:tc>
        <w:tc>
          <w:tcPr>
            <w:tcW w:type="dxa" w:w="2160"/>
          </w:tcPr>
          <w:p>
            <w:r>
              <w:t>TCS R&amp;I</w:t>
            </w:r>
          </w:p>
        </w:tc>
        <w:tc>
          <w:tcPr>
            <w:tcW w:type="dxa" w:w="2160"/>
          </w:tcPr>
          <w:p>
            <w:r>
              <w:t>Netradyne</w:t>
            </w:r>
          </w:p>
        </w:tc>
        <w:tc>
          <w:tcPr>
            <w:tcW w:type="dxa" w:w="2160"/>
          </w:tcPr>
          <w:p>
            <w:r>
              <w:t>Pie INFOCOMM</w:t>
            </w:r>
          </w:p>
        </w:tc>
      </w:tr>
      <w:tr>
        <w:tc>
          <w:tcPr>
            <w:tcW w:type="dxa" w:w="2160"/>
          </w:tcPr>
          <w:p>
            <w:r>
              <w:t>NucleusTeq</w:t>
            </w:r>
          </w:p>
        </w:tc>
        <w:tc>
          <w:tcPr>
            <w:tcW w:type="dxa" w:w="2160"/>
          </w:tcPr>
          <w:p>
            <w:r>
              <w:t>Nation with Namo</w:t>
            </w:r>
          </w:p>
        </w:tc>
        <w:tc>
          <w:tcPr>
            <w:tcW w:type="dxa" w:w="2160"/>
          </w:tcPr>
          <w:p>
            <w:r>
              <w:t>Abhibus</w:t>
            </w:r>
          </w:p>
        </w:tc>
        <w:tc>
          <w:tcPr>
            <w:tcW w:type="dxa" w:w="2160"/>
          </w:tcPr>
          <w:p>
            <w:r>
              <w:t>Sutherland</w:t>
            </w:r>
          </w:p>
        </w:tc>
      </w:tr>
      <w:tr>
        <w:tc>
          <w:tcPr>
            <w:tcW w:type="dxa" w:w="2160"/>
          </w:tcPr>
          <w:p>
            <w:r>
              <w:t>Dyeus</w:t>
            </w:r>
          </w:p>
        </w:tc>
        <w:tc>
          <w:tcPr>
            <w:tcW w:type="dxa" w:w="2160"/>
          </w:tcPr>
          <w:p>
            <w:r>
              <w:t>NexTurn India Pvt. Ltd</w:t>
            </w:r>
          </w:p>
        </w:tc>
        <w:tc>
          <w:tcPr>
            <w:tcW w:type="dxa" w:w="2160"/>
          </w:tcPr>
          <w:p>
            <w:r>
              <w:t>Indus Valley Partners</w:t>
            </w:r>
          </w:p>
        </w:tc>
        <w:tc>
          <w:tcPr>
            <w:tcW w:type="dxa" w:w="2160"/>
          </w:tcPr>
          <w:p>
            <w:r>
              <w:t>Biz 4 Solutions</w:t>
            </w:r>
          </w:p>
        </w:tc>
      </w:tr>
      <w:tr>
        <w:tc>
          <w:tcPr>
            <w:tcW w:type="dxa" w:w="2160"/>
          </w:tcPr>
          <w:p>
            <w:r>
              <w:t>InfoObjects</w:t>
            </w:r>
          </w:p>
        </w:tc>
        <w:tc>
          <w:tcPr>
            <w:tcW w:type="dxa" w:w="2160"/>
          </w:tcPr>
          <w:p>
            <w:r>
              <w:t>Decimal Point Analytics</w:t>
            </w:r>
          </w:p>
        </w:tc>
        <w:tc>
          <w:tcPr>
            <w:tcW w:type="dxa" w:w="2160"/>
          </w:tcPr>
          <w:p>
            <w:r>
              <w:t>Chaayos</w:t>
            </w:r>
          </w:p>
        </w:tc>
        <w:tc>
          <w:tcPr>
            <w:tcW w:type="dxa" w:w="2160"/>
          </w:tcPr>
          <w:p>
            <w:r>
              <w:t>Zscaler</w:t>
            </w:r>
          </w:p>
        </w:tc>
      </w:tr>
      <w:tr>
        <w:tc>
          <w:tcPr>
            <w:tcW w:type="dxa" w:w="2160"/>
          </w:tcPr>
          <w:p>
            <w:r>
              <w:t>Zycus</w:t>
            </w:r>
          </w:p>
        </w:tc>
        <w:tc>
          <w:tcPr>
            <w:tcW w:type="dxa" w:w="2160"/>
          </w:tcPr>
          <w:p>
            <w:r>
              <w:t>BizWiz</w:t>
            </w:r>
          </w:p>
        </w:tc>
        <w:tc>
          <w:tcPr>
            <w:tcW w:type="dxa" w:w="2160"/>
          </w:tcPr>
          <w:p>
            <w:r>
              <w:t>DCM SHRIRAM</w:t>
            </w:r>
          </w:p>
        </w:tc>
        <w:tc>
          <w:tcPr>
            <w:tcW w:type="dxa" w:w="2160"/>
          </w:tcPr>
          <w:p>
            <w:r>
              <w:t>APT Portfolio</w:t>
            </w:r>
          </w:p>
        </w:tc>
      </w:tr>
      <w:tr>
        <w:tc>
          <w:tcPr>
            <w:tcW w:type="dxa" w:w="2160"/>
          </w:tcPr>
          <w:p>
            <w:r>
              <w:t>L&amp;T</w:t>
            </w:r>
          </w:p>
        </w:tc>
        <w:tc>
          <w:tcPr>
            <w:tcW w:type="dxa" w:w="2160"/>
          </w:tcPr>
          <w:p>
            <w:r>
              <w:t>Ninjacart</w:t>
            </w:r>
          </w:p>
        </w:tc>
        <w:tc>
          <w:tcPr>
            <w:tcW w:type="dxa" w:w="2160"/>
          </w:tcPr>
          <w:p>
            <w:r>
              <w:t>Latentview</w:t>
            </w:r>
          </w:p>
        </w:tc>
        <w:tc>
          <w:tcPr>
            <w:tcW w:type="dxa" w:w="2160"/>
          </w:tcPr>
          <w:p>
            <w:r>
              <w:t>Paypal</w:t>
            </w:r>
          </w:p>
        </w:tc>
      </w:tr>
      <w:tr>
        <w:tc>
          <w:tcPr>
            <w:tcW w:type="dxa" w:w="2160"/>
          </w:tcPr>
          <w:p>
            <w:r>
              <w:t>Nation With Namo(Associate Consultant)</w:t>
            </w:r>
          </w:p>
        </w:tc>
        <w:tc>
          <w:tcPr>
            <w:tcW w:type="dxa" w:w="2160"/>
          </w:tcPr>
          <w:p>
            <w:r>
              <w:t>CodeYoung</w:t>
            </w:r>
          </w:p>
        </w:tc>
        <w:tc>
          <w:tcPr>
            <w:tcW w:type="dxa" w:w="2160"/>
          </w:tcPr>
          <w:p>
            <w:r>
              <w:t>Physics Wallah</w:t>
            </w:r>
          </w:p>
        </w:tc>
        <w:tc>
          <w:tcPr>
            <w:tcW w:type="dxa" w:w="2160"/>
          </w:tcPr>
          <w:p>
            <w:r>
              <w:t>PlanetSpark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