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77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ME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No. of companies visited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4320"/>
          </w:tcPr>
          <w:p>
            <w:r>
              <w:t>Total Strength</w:t>
            </w:r>
          </w:p>
        </w:tc>
        <w:tc>
          <w:tcPr>
            <w:tcW w:type="dxa" w:w="4320"/>
          </w:tcPr>
          <w:p>
            <w:r>
              <w:t>191</w:t>
            </w:r>
          </w:p>
        </w:tc>
      </w:tr>
      <w:tr>
        <w:tc>
          <w:tcPr>
            <w:tcW w:type="dxa" w:w="4320"/>
          </w:tcPr>
          <w:p>
            <w:r>
              <w:t>No. of offers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No. of students placed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No. of students with 6-month Internship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Percentage Placement</w:t>
            </w:r>
          </w:p>
        </w:tc>
        <w:tc>
          <w:tcPr>
            <w:tcW w:type="dxa" w:w="4320"/>
          </w:tcPr>
          <w:p>
            <w:r>
              <w:t>72.25%</w:t>
            </w:r>
          </w:p>
        </w:tc>
      </w:tr>
      <w:tr>
        <w:tc>
          <w:tcPr>
            <w:tcW w:type="dxa" w:w="432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9.91</w:t>
            </w:r>
          </w:p>
        </w:tc>
      </w:tr>
      <w:tr>
        <w:tc>
          <w:tcPr>
            <w:tcW w:type="dxa" w:w="4320"/>
          </w:tcPr>
          <w:p>
            <w:r>
              <w:t>Median Package</w:t>
            </w:r>
          </w:p>
        </w:tc>
        <w:tc>
          <w:tcPr>
            <w:tcW w:type="dxa" w:w="4320"/>
          </w:tcPr>
          <w:p>
            <w:r>
              <w:t>8.88</w:t>
            </w:r>
          </w:p>
        </w:tc>
      </w:tr>
      <w:tr>
        <w:tc>
          <w:tcPr>
            <w:tcW w:type="dxa" w:w="4320"/>
          </w:tcPr>
          <w:p>
            <w:r>
              <w:t>Highest Package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Lowest Package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191116406</w:t>
            </w:r>
          </w:p>
        </w:tc>
        <w:tc>
          <w:tcPr>
            <w:tcW w:type="dxa" w:w="1728"/>
          </w:tcPr>
          <w:p>
            <w:r>
              <w:t>Anil Kumar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191116224</w:t>
            </w:r>
          </w:p>
        </w:tc>
        <w:tc>
          <w:tcPr>
            <w:tcW w:type="dxa" w:w="1728"/>
          </w:tcPr>
          <w:p>
            <w:r>
              <w:t>Ankush Singh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191116024</w:t>
            </w:r>
          </w:p>
        </w:tc>
        <w:tc>
          <w:tcPr>
            <w:tcW w:type="dxa" w:w="1728"/>
          </w:tcPr>
          <w:p>
            <w:r>
              <w:t>Sandeep Saini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191116275</w:t>
            </w:r>
          </w:p>
        </w:tc>
        <w:tc>
          <w:tcPr>
            <w:tcW w:type="dxa" w:w="1728"/>
          </w:tcPr>
          <w:p>
            <w:r>
              <w:t>Dudekula Afrin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191116264</w:t>
            </w:r>
          </w:p>
        </w:tc>
        <w:tc>
          <w:tcPr>
            <w:tcW w:type="dxa" w:w="1728"/>
          </w:tcPr>
          <w:p>
            <w:r>
              <w:t>Vansh Kapoor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191116439</w:t>
            </w:r>
          </w:p>
        </w:tc>
        <w:tc>
          <w:tcPr>
            <w:tcW w:type="dxa" w:w="1728"/>
          </w:tcPr>
          <w:p>
            <w:r>
              <w:t>samad sarwar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191116001</w:t>
            </w:r>
          </w:p>
        </w:tc>
        <w:tc>
          <w:tcPr>
            <w:tcW w:type="dxa" w:w="1728"/>
          </w:tcPr>
          <w:p>
            <w:r>
              <w:t>Aditya kumar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191116255</w:t>
            </w:r>
          </w:p>
        </w:tc>
        <w:tc>
          <w:tcPr>
            <w:tcW w:type="dxa" w:w="1728"/>
          </w:tcPr>
          <w:p>
            <w:r>
              <w:t>Mayank Solanki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191116235</w:t>
            </w:r>
          </w:p>
        </w:tc>
        <w:tc>
          <w:tcPr>
            <w:tcW w:type="dxa" w:w="1728"/>
          </w:tcPr>
          <w:p>
            <w:r>
              <w:t>PRATIK SHUKLA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191116402</w:t>
            </w:r>
          </w:p>
        </w:tc>
        <w:tc>
          <w:tcPr>
            <w:tcW w:type="dxa" w:w="1728"/>
          </w:tcPr>
          <w:p>
            <w:r>
              <w:t>RISHABH SONKAR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191116262</w:t>
            </w:r>
          </w:p>
        </w:tc>
        <w:tc>
          <w:tcPr>
            <w:tcW w:type="dxa" w:w="1728"/>
          </w:tcPr>
          <w:p>
            <w:r>
              <w:t>AYUSH DIXIT</w:t>
            </w:r>
          </w:p>
        </w:tc>
        <w:tc>
          <w:tcPr>
            <w:tcW w:type="dxa" w:w="1728"/>
          </w:tcPr>
          <w:p>
            <w:r>
              <w:t>Affine</w:t>
            </w:r>
          </w:p>
        </w:tc>
        <w:tc>
          <w:tcPr>
            <w:tcW w:type="dxa" w:w="1728"/>
          </w:tcPr>
          <w:p>
            <w:r>
              <w:t>7.86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191116222</w:t>
            </w:r>
          </w:p>
        </w:tc>
        <w:tc>
          <w:tcPr>
            <w:tcW w:type="dxa" w:w="1728"/>
          </w:tcPr>
          <w:p>
            <w:r>
              <w:t>Mayur Pawar</w:t>
            </w:r>
          </w:p>
        </w:tc>
        <w:tc>
          <w:tcPr>
            <w:tcW w:type="dxa" w:w="1728"/>
          </w:tcPr>
          <w:p>
            <w:r>
              <w:t>Affine</w:t>
            </w:r>
          </w:p>
        </w:tc>
        <w:tc>
          <w:tcPr>
            <w:tcW w:type="dxa" w:w="1728"/>
          </w:tcPr>
          <w:p>
            <w:r>
              <w:t>7.86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191116444</w:t>
            </w:r>
          </w:p>
        </w:tc>
        <w:tc>
          <w:tcPr>
            <w:tcW w:type="dxa" w:w="1728"/>
          </w:tcPr>
          <w:p>
            <w:r>
              <w:t>NEETESH RAGHUWANSHI</w:t>
            </w:r>
          </w:p>
        </w:tc>
        <w:tc>
          <w:tcPr>
            <w:tcW w:type="dxa" w:w="1728"/>
          </w:tcPr>
          <w:p>
            <w:r>
              <w:t>Affine</w:t>
            </w:r>
          </w:p>
        </w:tc>
        <w:tc>
          <w:tcPr>
            <w:tcW w:type="dxa" w:w="1728"/>
          </w:tcPr>
          <w:p>
            <w:r>
              <w:t>7.86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191116041</w:t>
            </w:r>
          </w:p>
        </w:tc>
        <w:tc>
          <w:tcPr>
            <w:tcW w:type="dxa" w:w="1728"/>
          </w:tcPr>
          <w:p>
            <w:r>
              <w:t>Rishav payasi</w:t>
            </w:r>
          </w:p>
        </w:tc>
        <w:tc>
          <w:tcPr>
            <w:tcW w:type="dxa" w:w="1728"/>
          </w:tcPr>
          <w:p>
            <w:r>
              <w:t>Affine</w:t>
            </w:r>
          </w:p>
        </w:tc>
        <w:tc>
          <w:tcPr>
            <w:tcW w:type="dxa" w:w="1728"/>
          </w:tcPr>
          <w:p>
            <w:r>
              <w:t>7.86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191116002</w:t>
            </w:r>
          </w:p>
        </w:tc>
        <w:tc>
          <w:tcPr>
            <w:tcW w:type="dxa" w:w="1728"/>
          </w:tcPr>
          <w:p>
            <w:r>
              <w:t>Nidhi Tiwari</w:t>
            </w:r>
          </w:p>
        </w:tc>
        <w:tc>
          <w:tcPr>
            <w:tcW w:type="dxa" w:w="1728"/>
          </w:tcPr>
          <w:p>
            <w:r>
              <w:t>Alstom Transport</w:t>
            </w:r>
          </w:p>
        </w:tc>
        <w:tc>
          <w:tcPr>
            <w:tcW w:type="dxa" w:w="1728"/>
          </w:tcPr>
          <w:p>
            <w:r>
              <w:t>6.8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191116028</w:t>
            </w:r>
          </w:p>
        </w:tc>
        <w:tc>
          <w:tcPr>
            <w:tcW w:type="dxa" w:w="1728"/>
          </w:tcPr>
          <w:p>
            <w:r>
              <w:t>Satvika Singh</w:t>
            </w:r>
          </w:p>
        </w:tc>
        <w:tc>
          <w:tcPr>
            <w:tcW w:type="dxa" w:w="1728"/>
          </w:tcPr>
          <w:p>
            <w:r>
              <w:t>Alstom Transport</w:t>
            </w:r>
          </w:p>
        </w:tc>
        <w:tc>
          <w:tcPr>
            <w:tcW w:type="dxa" w:w="1728"/>
          </w:tcPr>
          <w:p>
            <w:r>
              <w:t>6.8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191116204</w:t>
            </w:r>
          </w:p>
        </w:tc>
        <w:tc>
          <w:tcPr>
            <w:tcW w:type="dxa" w:w="1728"/>
          </w:tcPr>
          <w:p>
            <w:r>
              <w:t>Ayushi Chaugaonkar</w:t>
            </w:r>
          </w:p>
        </w:tc>
        <w:tc>
          <w:tcPr>
            <w:tcW w:type="dxa" w:w="1728"/>
          </w:tcPr>
          <w:p>
            <w:r>
              <w:t>Applied Materials(Hardware Design)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191116067</w:t>
            </w:r>
          </w:p>
        </w:tc>
        <w:tc>
          <w:tcPr>
            <w:tcW w:type="dxa" w:w="1728"/>
          </w:tcPr>
          <w:p>
            <w:r>
              <w:t>Chirag gupta</w:t>
            </w:r>
          </w:p>
        </w:tc>
        <w:tc>
          <w:tcPr>
            <w:tcW w:type="dxa" w:w="1728"/>
          </w:tcPr>
          <w:p>
            <w:r>
              <w:t>Applied Materials(Hardware Design)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191116268</w:t>
            </w:r>
          </w:p>
        </w:tc>
        <w:tc>
          <w:tcPr>
            <w:tcW w:type="dxa" w:w="1728"/>
          </w:tcPr>
          <w:p>
            <w:r>
              <w:t>Dipanshu Rautela</w:t>
            </w:r>
          </w:p>
        </w:tc>
        <w:tc>
          <w:tcPr>
            <w:tcW w:type="dxa" w:w="1728"/>
          </w:tcPr>
          <w:p>
            <w:r>
              <w:t>Applied Materials(Hardware Design)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191116063</w:t>
            </w:r>
          </w:p>
        </w:tc>
        <w:tc>
          <w:tcPr>
            <w:tcW w:type="dxa" w:w="1728"/>
          </w:tcPr>
          <w:p>
            <w:r>
              <w:t>Vikas Sakesh</w:t>
            </w:r>
          </w:p>
        </w:tc>
        <w:tc>
          <w:tcPr>
            <w:tcW w:type="dxa" w:w="1728"/>
          </w:tcPr>
          <w:p>
            <w:r>
              <w:t>Applied Materials(Hardware Design), Hero Moto Corp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191116247</w:t>
            </w:r>
          </w:p>
        </w:tc>
        <w:tc>
          <w:tcPr>
            <w:tcW w:type="dxa" w:w="1728"/>
          </w:tcPr>
          <w:p>
            <w:r>
              <w:t>Harshit Mourya</w:t>
            </w:r>
          </w:p>
        </w:tc>
        <w:tc>
          <w:tcPr>
            <w:tcW w:type="dxa" w:w="1728"/>
          </w:tcPr>
          <w:p>
            <w:r>
              <w:t>Ashok Leyland Ltd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191116025</w:t>
            </w:r>
          </w:p>
        </w:tc>
        <w:tc>
          <w:tcPr>
            <w:tcW w:type="dxa" w:w="1728"/>
          </w:tcPr>
          <w:p>
            <w:r>
              <w:t>Pedi Reddy Harika</w:t>
            </w:r>
          </w:p>
        </w:tc>
        <w:tc>
          <w:tcPr>
            <w:tcW w:type="dxa" w:w="1728"/>
          </w:tcPr>
          <w:p>
            <w:r>
              <w:t>Ashok Leyland Ltd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191116076</w:t>
            </w:r>
          </w:p>
        </w:tc>
        <w:tc>
          <w:tcPr>
            <w:tcW w:type="dxa" w:w="1728"/>
          </w:tcPr>
          <w:p>
            <w:r>
              <w:t>Anurag yadav</w:t>
            </w:r>
          </w:p>
        </w:tc>
        <w:tc>
          <w:tcPr>
            <w:tcW w:type="dxa" w:w="1728"/>
          </w:tcPr>
          <w:p>
            <w:r>
              <w:t>Atyati Technologies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191116452</w:t>
            </w:r>
          </w:p>
        </w:tc>
        <w:tc>
          <w:tcPr>
            <w:tcW w:type="dxa" w:w="1728"/>
          </w:tcPr>
          <w:p>
            <w:r>
              <w:t>TALOOK BOPCHE</w:t>
            </w:r>
          </w:p>
        </w:tc>
        <w:tc>
          <w:tcPr>
            <w:tcW w:type="dxa" w:w="1728"/>
          </w:tcPr>
          <w:p>
            <w:r>
              <w:t>Atyati Technologies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191116075</w:t>
            </w:r>
          </w:p>
        </w:tc>
        <w:tc>
          <w:tcPr>
            <w:tcW w:type="dxa" w:w="1728"/>
          </w:tcPr>
          <w:p>
            <w:r>
              <w:t>Akant Kumar Agrawal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191116046</w:t>
            </w:r>
          </w:p>
        </w:tc>
        <w:tc>
          <w:tcPr>
            <w:tcW w:type="dxa" w:w="1728"/>
          </w:tcPr>
          <w:p>
            <w:r>
              <w:t>Aditya Vinay Kamat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191116428</w:t>
            </w:r>
          </w:p>
        </w:tc>
        <w:tc>
          <w:tcPr>
            <w:tcW w:type="dxa" w:w="1728"/>
          </w:tcPr>
          <w:p>
            <w:r>
              <w:t>Sharad Singh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191116213</w:t>
            </w:r>
          </w:p>
        </w:tc>
        <w:tc>
          <w:tcPr>
            <w:tcW w:type="dxa" w:w="1728"/>
          </w:tcPr>
          <w:p>
            <w:r>
              <w:t>Shishir Patel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191116265</w:t>
            </w:r>
          </w:p>
        </w:tc>
        <w:tc>
          <w:tcPr>
            <w:tcW w:type="dxa" w:w="1728"/>
          </w:tcPr>
          <w:p>
            <w:r>
              <w:t>Shubhanshi jain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191116234</w:t>
            </w:r>
          </w:p>
        </w:tc>
        <w:tc>
          <w:tcPr>
            <w:tcW w:type="dxa" w:w="1728"/>
          </w:tcPr>
          <w:p>
            <w:r>
              <w:t>Nandini Kesharwani</w:t>
            </w:r>
          </w:p>
        </w:tc>
        <w:tc>
          <w:tcPr>
            <w:tcW w:type="dxa" w:w="1728"/>
          </w:tcPr>
          <w:p>
            <w:r>
              <w:t>Bajaj</w:t>
            </w:r>
          </w:p>
        </w:tc>
        <w:tc>
          <w:tcPr>
            <w:tcW w:type="dxa" w:w="1728"/>
          </w:tcPr>
          <w:p>
            <w:r>
              <w:t>12.24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191116450</w:t>
            </w:r>
          </w:p>
        </w:tc>
        <w:tc>
          <w:tcPr>
            <w:tcW w:type="dxa" w:w="1728"/>
          </w:tcPr>
          <w:p>
            <w:r>
              <w:t>Madhavi Singh</w:t>
            </w:r>
          </w:p>
        </w:tc>
        <w:tc>
          <w:tcPr>
            <w:tcW w:type="dxa" w:w="1728"/>
          </w:tcPr>
          <w:p>
            <w:r>
              <w:t>BillDesk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191116253</w:t>
            </w:r>
          </w:p>
        </w:tc>
        <w:tc>
          <w:tcPr>
            <w:tcW w:type="dxa" w:w="1728"/>
          </w:tcPr>
          <w:p>
            <w:r>
              <w:t>Nikhil Rathore</w:t>
            </w:r>
          </w:p>
        </w:tc>
        <w:tc>
          <w:tcPr>
            <w:tcW w:type="dxa" w:w="1728"/>
          </w:tcPr>
          <w:p>
            <w:r>
              <w:t>BillDesk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191116424</w:t>
            </w:r>
          </w:p>
        </w:tc>
        <w:tc>
          <w:tcPr>
            <w:tcW w:type="dxa" w:w="1728"/>
          </w:tcPr>
          <w:p>
            <w:r>
              <w:t>Akash Vimal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191116451</w:t>
            </w:r>
          </w:p>
        </w:tc>
        <w:tc>
          <w:tcPr>
            <w:tcW w:type="dxa" w:w="1728"/>
          </w:tcPr>
          <w:p>
            <w:r>
              <w:t>Dheeraj Kumar Khobre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191116453</w:t>
            </w:r>
          </w:p>
        </w:tc>
        <w:tc>
          <w:tcPr>
            <w:tcW w:type="dxa" w:w="1728"/>
          </w:tcPr>
          <w:p>
            <w:r>
              <w:t>Sachin singh Kaurav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191116215</w:t>
            </w:r>
          </w:p>
        </w:tc>
        <w:tc>
          <w:tcPr>
            <w:tcW w:type="dxa" w:w="1728"/>
          </w:tcPr>
          <w:p>
            <w:r>
              <w:t>Vaibhav Dwivedi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191116221</w:t>
            </w:r>
          </w:p>
        </w:tc>
        <w:tc>
          <w:tcPr>
            <w:tcW w:type="dxa" w:w="1728"/>
          </w:tcPr>
          <w:p>
            <w:r>
              <w:t>Anvita Saxena</w:t>
            </w:r>
          </w:p>
        </w:tc>
        <w:tc>
          <w:tcPr>
            <w:tcW w:type="dxa" w:w="1728"/>
          </w:tcPr>
          <w:p>
            <w:r>
              <w:t>Caterpillar</w:t>
            </w:r>
          </w:p>
        </w:tc>
        <w:tc>
          <w:tcPr>
            <w:tcW w:type="dxa" w:w="1728"/>
          </w:tcPr>
          <w:p>
            <w:r>
              <w:t>10.1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191116055</w:t>
            </w:r>
          </w:p>
        </w:tc>
        <w:tc>
          <w:tcPr>
            <w:tcW w:type="dxa" w:w="1728"/>
          </w:tcPr>
          <w:p>
            <w:r>
              <w:t>Suryansh Shahi</w:t>
            </w:r>
          </w:p>
        </w:tc>
        <w:tc>
          <w:tcPr>
            <w:tcW w:type="dxa" w:w="1728"/>
          </w:tcPr>
          <w:p>
            <w:r>
              <w:t>Chaayos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191116279</w:t>
            </w:r>
          </w:p>
        </w:tc>
        <w:tc>
          <w:tcPr>
            <w:tcW w:type="dxa" w:w="1728"/>
          </w:tcPr>
          <w:p>
            <w:r>
              <w:t>Lalit Kumar Singh</w:t>
            </w:r>
          </w:p>
        </w:tc>
        <w:tc>
          <w:tcPr>
            <w:tcW w:type="dxa" w:w="1728"/>
          </w:tcPr>
          <w:p>
            <w:r>
              <w:t>Decimal Point Analytics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191116237</w:t>
            </w:r>
          </w:p>
        </w:tc>
        <w:tc>
          <w:tcPr>
            <w:tcW w:type="dxa" w:w="1728"/>
          </w:tcPr>
          <w:p>
            <w:r>
              <w:t>Avadhesh Singh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191116425</w:t>
            </w:r>
          </w:p>
        </w:tc>
        <w:tc>
          <w:tcPr>
            <w:tcW w:type="dxa" w:w="1728"/>
          </w:tcPr>
          <w:p>
            <w:r>
              <w:t>Dikshant Gahlot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191116415</w:t>
            </w:r>
          </w:p>
        </w:tc>
        <w:tc>
          <w:tcPr>
            <w:tcW w:type="dxa" w:w="1728"/>
          </w:tcPr>
          <w:p>
            <w:r>
              <w:t>Faizan khan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191116020</w:t>
            </w:r>
          </w:p>
        </w:tc>
        <w:tc>
          <w:tcPr>
            <w:tcW w:type="dxa" w:w="1728"/>
          </w:tcPr>
          <w:p>
            <w:r>
              <w:t>Mohit Pawar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191116216</w:t>
            </w:r>
          </w:p>
        </w:tc>
        <w:tc>
          <w:tcPr>
            <w:tcW w:type="dxa" w:w="1728"/>
          </w:tcPr>
          <w:p>
            <w:r>
              <w:t>Shantanu Dhakad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191116414</w:t>
            </w:r>
          </w:p>
        </w:tc>
        <w:tc>
          <w:tcPr>
            <w:tcW w:type="dxa" w:w="1728"/>
          </w:tcPr>
          <w:p>
            <w:r>
              <w:t>Shivansh Jaiswal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191116466</w:t>
            </w:r>
          </w:p>
        </w:tc>
        <w:tc>
          <w:tcPr>
            <w:tcW w:type="dxa" w:w="1728"/>
          </w:tcPr>
          <w:p>
            <w:r>
              <w:t>Harshit Chaube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191116266</w:t>
            </w:r>
          </w:p>
        </w:tc>
        <w:tc>
          <w:tcPr>
            <w:tcW w:type="dxa" w:w="1728"/>
          </w:tcPr>
          <w:p>
            <w:r>
              <w:t>Sneha Gupta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191116214</w:t>
            </w:r>
          </w:p>
        </w:tc>
        <w:tc>
          <w:tcPr>
            <w:tcW w:type="dxa" w:w="1728"/>
          </w:tcPr>
          <w:p>
            <w:r>
              <w:t>Apeksha Gupta</w:t>
            </w:r>
          </w:p>
        </w:tc>
        <w:tc>
          <w:tcPr>
            <w:tcW w:type="dxa" w:w="1728"/>
          </w:tcPr>
          <w:p>
            <w:r>
              <w:t>Forbes Marshall, Maruti Suzuki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191116229</w:t>
            </w:r>
          </w:p>
        </w:tc>
        <w:tc>
          <w:tcPr>
            <w:tcW w:type="dxa" w:w="1728"/>
          </w:tcPr>
          <w:p>
            <w:r>
              <w:t>Kajal Meena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191116401</w:t>
            </w:r>
          </w:p>
        </w:tc>
        <w:tc>
          <w:tcPr>
            <w:tcW w:type="dxa" w:w="1728"/>
          </w:tcPr>
          <w:p>
            <w:r>
              <w:t>MRADUL AGRAWAL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191116210</w:t>
            </w:r>
          </w:p>
        </w:tc>
        <w:tc>
          <w:tcPr>
            <w:tcW w:type="dxa" w:w="1728"/>
          </w:tcPr>
          <w:p>
            <w:r>
              <w:t>PRIYANSHU JOSHI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191116223</w:t>
            </w:r>
          </w:p>
        </w:tc>
        <w:tc>
          <w:tcPr>
            <w:tcW w:type="dxa" w:w="1728"/>
          </w:tcPr>
          <w:p>
            <w:r>
              <w:t>SHUBHAM GUPTA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191116015</w:t>
            </w:r>
          </w:p>
        </w:tc>
        <w:tc>
          <w:tcPr>
            <w:tcW w:type="dxa" w:w="1728"/>
          </w:tcPr>
          <w:p>
            <w:r>
              <w:t>Shubham Pandey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191116239</w:t>
            </w:r>
          </w:p>
        </w:tc>
        <w:tc>
          <w:tcPr>
            <w:tcW w:type="dxa" w:w="1728"/>
          </w:tcPr>
          <w:p>
            <w:r>
              <w:t>Siddharth Shrivastava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191116003</w:t>
            </w:r>
          </w:p>
        </w:tc>
        <w:tc>
          <w:tcPr>
            <w:tcW w:type="dxa" w:w="1728"/>
          </w:tcPr>
          <w:p>
            <w:r>
              <w:t>Mahak Jain</w:t>
            </w:r>
          </w:p>
        </w:tc>
        <w:tc>
          <w:tcPr>
            <w:tcW w:type="dxa" w:w="1728"/>
          </w:tcPr>
          <w:p>
            <w:r>
              <w:t>Incedo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191116440</w:t>
            </w:r>
          </w:p>
        </w:tc>
        <w:tc>
          <w:tcPr>
            <w:tcW w:type="dxa" w:w="1728"/>
          </w:tcPr>
          <w:p>
            <w:r>
              <w:t>Rudraksh Sharma</w:t>
            </w:r>
          </w:p>
        </w:tc>
        <w:tc>
          <w:tcPr>
            <w:tcW w:type="dxa" w:w="1728"/>
          </w:tcPr>
          <w:p>
            <w:r>
              <w:t>Incedo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191116447</w:t>
            </w:r>
          </w:p>
        </w:tc>
        <w:tc>
          <w:tcPr>
            <w:tcW w:type="dxa" w:w="1728"/>
          </w:tcPr>
          <w:p>
            <w:r>
              <w:t>Abdul Rahim</w:t>
            </w:r>
          </w:p>
        </w:tc>
        <w:tc>
          <w:tcPr>
            <w:tcW w:type="dxa" w:w="1728"/>
          </w:tcPr>
          <w:p>
            <w:r>
              <w:t>InfoObjects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191116274</w:t>
            </w:r>
          </w:p>
        </w:tc>
        <w:tc>
          <w:tcPr>
            <w:tcW w:type="dxa" w:w="1728"/>
          </w:tcPr>
          <w:p>
            <w:r>
              <w:t>YARAGUTI VENKATA KOTI REDDY</w:t>
            </w:r>
          </w:p>
        </w:tc>
        <w:tc>
          <w:tcPr>
            <w:tcW w:type="dxa" w:w="1728"/>
          </w:tcPr>
          <w:p>
            <w:r>
              <w:t>L&amp;T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191116029</w:t>
            </w:r>
          </w:p>
        </w:tc>
        <w:tc>
          <w:tcPr>
            <w:tcW w:type="dxa" w:w="1728"/>
          </w:tcPr>
          <w:p>
            <w:r>
              <w:t>Ayush Saini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191116069</w:t>
            </w:r>
          </w:p>
        </w:tc>
        <w:tc>
          <w:tcPr>
            <w:tcW w:type="dxa" w:w="1728"/>
          </w:tcPr>
          <w:p>
            <w:r>
              <w:t>Banka Narendranath Reddy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191116441</w:t>
            </w:r>
          </w:p>
        </w:tc>
        <w:tc>
          <w:tcPr>
            <w:tcW w:type="dxa" w:w="1728"/>
          </w:tcPr>
          <w:p>
            <w:r>
              <w:t>Diya Trivedi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191116007</w:t>
            </w:r>
          </w:p>
        </w:tc>
        <w:tc>
          <w:tcPr>
            <w:tcW w:type="dxa" w:w="1728"/>
          </w:tcPr>
          <w:p>
            <w:r>
              <w:t>Govind Patidar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191116272</w:t>
            </w:r>
          </w:p>
        </w:tc>
        <w:tc>
          <w:tcPr>
            <w:tcW w:type="dxa" w:w="1728"/>
          </w:tcPr>
          <w:p>
            <w:r>
              <w:t>Kalash Tripathi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191116011</w:t>
            </w:r>
          </w:p>
        </w:tc>
        <w:tc>
          <w:tcPr>
            <w:tcW w:type="dxa" w:w="1728"/>
          </w:tcPr>
          <w:p>
            <w:r>
              <w:t>Madhusudhan Bilawliya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191116448</w:t>
            </w:r>
          </w:p>
        </w:tc>
        <w:tc>
          <w:tcPr>
            <w:tcW w:type="dxa" w:w="1728"/>
          </w:tcPr>
          <w:p>
            <w:r>
              <w:t>Pranjul Gautam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191116417</w:t>
            </w:r>
          </w:p>
        </w:tc>
        <w:tc>
          <w:tcPr>
            <w:tcW w:type="dxa" w:w="1728"/>
          </w:tcPr>
          <w:p>
            <w:r>
              <w:t>Prathmesh Amol Lekurwale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191116050</w:t>
            </w:r>
          </w:p>
        </w:tc>
        <w:tc>
          <w:tcPr>
            <w:tcW w:type="dxa" w:w="1728"/>
          </w:tcPr>
          <w:p>
            <w:r>
              <w:t>ROHIT SADANAND LENDE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191116039</w:t>
            </w:r>
          </w:p>
        </w:tc>
        <w:tc>
          <w:tcPr>
            <w:tcW w:type="dxa" w:w="1728"/>
          </w:tcPr>
          <w:p>
            <w:r>
              <w:t>SANDEEP PATEL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191116422</w:t>
            </w:r>
          </w:p>
        </w:tc>
        <w:tc>
          <w:tcPr>
            <w:tcW w:type="dxa" w:w="1728"/>
          </w:tcPr>
          <w:p>
            <w:r>
              <w:t>Vikash chaturvedi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191116263</w:t>
            </w:r>
          </w:p>
        </w:tc>
        <w:tc>
          <w:tcPr>
            <w:tcW w:type="dxa" w:w="1728"/>
          </w:tcPr>
          <w:p>
            <w:r>
              <w:t>Divyanshu Shukla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191116233</w:t>
            </w:r>
          </w:p>
        </w:tc>
        <w:tc>
          <w:tcPr>
            <w:tcW w:type="dxa" w:w="1728"/>
          </w:tcPr>
          <w:p>
            <w:r>
              <w:t>Pradyumna Gupta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191116241</w:t>
            </w:r>
          </w:p>
        </w:tc>
        <w:tc>
          <w:tcPr>
            <w:tcW w:type="dxa" w:w="1728"/>
          </w:tcPr>
          <w:p>
            <w:r>
              <w:t>Pranjal Bahore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191116040</w:t>
            </w:r>
          </w:p>
        </w:tc>
        <w:tc>
          <w:tcPr>
            <w:tcW w:type="dxa" w:w="1728"/>
          </w:tcPr>
          <w:p>
            <w:r>
              <w:t>Ashish Kumar Rai</w:t>
            </w:r>
          </w:p>
        </w:tc>
        <w:tc>
          <w:tcPr>
            <w:tcW w:type="dxa" w:w="1728"/>
          </w:tcPr>
          <w:p>
            <w:r>
              <w:t>Nation with Namo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191116072</w:t>
            </w:r>
          </w:p>
        </w:tc>
        <w:tc>
          <w:tcPr>
            <w:tcW w:type="dxa" w:w="1728"/>
          </w:tcPr>
          <w:p>
            <w:r>
              <w:t>Anushka Agarwal</w:t>
            </w:r>
          </w:p>
        </w:tc>
        <w:tc>
          <w:tcPr>
            <w:tcW w:type="dxa" w:w="1728"/>
          </w:tcPr>
          <w:p>
            <w:r>
              <w:t>Netradyne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191116018</w:t>
            </w:r>
          </w:p>
        </w:tc>
        <w:tc>
          <w:tcPr>
            <w:tcW w:type="dxa" w:w="1728"/>
          </w:tcPr>
          <w:p>
            <w:r>
              <w:t>Aditya Periwal</w:t>
            </w:r>
          </w:p>
        </w:tc>
        <w:tc>
          <w:tcPr>
            <w:tcW w:type="dxa" w:w="1728"/>
          </w:tcPr>
          <w:p>
            <w:r>
              <w:t>O9 Solutions</w:t>
            </w:r>
          </w:p>
        </w:tc>
        <w:tc>
          <w:tcPr>
            <w:tcW w:type="dxa" w:w="1728"/>
          </w:tcPr>
          <w:p>
            <w:r>
              <w:t>12.5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191116049</w:t>
            </w:r>
          </w:p>
        </w:tc>
        <w:tc>
          <w:tcPr>
            <w:tcW w:type="dxa" w:w="1728"/>
          </w:tcPr>
          <w:p>
            <w:r>
              <w:t>Anjali Singh</w:t>
            </w:r>
          </w:p>
        </w:tc>
        <w:tc>
          <w:tcPr>
            <w:tcW w:type="dxa" w:w="1728"/>
          </w:tcPr>
          <w:p>
            <w:r>
              <w:t>O9 Solutions</w:t>
            </w:r>
          </w:p>
        </w:tc>
        <w:tc>
          <w:tcPr>
            <w:tcW w:type="dxa" w:w="1728"/>
          </w:tcPr>
          <w:p>
            <w:r>
              <w:t>12.5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191116470</w:t>
            </w:r>
          </w:p>
        </w:tc>
        <w:tc>
          <w:tcPr>
            <w:tcW w:type="dxa" w:w="1728"/>
          </w:tcPr>
          <w:p>
            <w:r>
              <w:t>Hardik Rastogi</w:t>
            </w:r>
          </w:p>
        </w:tc>
        <w:tc>
          <w:tcPr>
            <w:tcW w:type="dxa" w:w="1728"/>
          </w:tcPr>
          <w:p>
            <w:r>
              <w:t>O9 Solutions</w:t>
            </w:r>
          </w:p>
        </w:tc>
        <w:tc>
          <w:tcPr>
            <w:tcW w:type="dxa" w:w="1728"/>
          </w:tcPr>
          <w:p>
            <w:r>
              <w:t>12.5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191116017</w:t>
            </w:r>
          </w:p>
        </w:tc>
        <w:tc>
          <w:tcPr>
            <w:tcW w:type="dxa" w:w="1728"/>
          </w:tcPr>
          <w:p>
            <w:r>
              <w:t>Arshit Rathore</w:t>
            </w:r>
          </w:p>
        </w:tc>
        <w:tc>
          <w:tcPr>
            <w:tcW w:type="dxa" w:w="1728"/>
          </w:tcPr>
          <w:p>
            <w:r>
              <w:t>OfBusiness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191116023</w:t>
            </w:r>
          </w:p>
        </w:tc>
        <w:tc>
          <w:tcPr>
            <w:tcW w:type="dxa" w:w="1728"/>
          </w:tcPr>
          <w:p>
            <w:r>
              <w:t>Navneet Kumar</w:t>
            </w:r>
          </w:p>
        </w:tc>
        <w:tc>
          <w:tcPr>
            <w:tcW w:type="dxa" w:w="1728"/>
          </w:tcPr>
          <w:p>
            <w:r>
              <w:t>OfBusiness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191116257</w:t>
            </w:r>
          </w:p>
        </w:tc>
        <w:tc>
          <w:tcPr>
            <w:tcW w:type="dxa" w:w="1728"/>
          </w:tcPr>
          <w:p>
            <w:r>
              <w:t>Nimish Agrawal</w:t>
            </w:r>
          </w:p>
        </w:tc>
        <w:tc>
          <w:tcPr>
            <w:tcW w:type="dxa" w:w="1728"/>
          </w:tcPr>
          <w:p>
            <w:r>
              <w:t>OfBusiness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191116032</w:t>
            </w:r>
          </w:p>
        </w:tc>
        <w:tc>
          <w:tcPr>
            <w:tcW w:type="dxa" w:w="1728"/>
          </w:tcPr>
          <w:p>
            <w:r>
              <w:t>Sachin Yadav</w:t>
            </w:r>
          </w:p>
        </w:tc>
        <w:tc>
          <w:tcPr>
            <w:tcW w:type="dxa" w:w="1728"/>
          </w:tcPr>
          <w:p>
            <w:r>
              <w:t>PharmaAce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191116418</w:t>
            </w:r>
          </w:p>
        </w:tc>
        <w:tc>
          <w:tcPr>
            <w:tcW w:type="dxa" w:w="1728"/>
          </w:tcPr>
          <w:p>
            <w:r>
              <w:t>Somesh Kumar Dewangan</w:t>
            </w:r>
          </w:p>
        </w:tc>
        <w:tc>
          <w:tcPr>
            <w:tcW w:type="dxa" w:w="1728"/>
          </w:tcPr>
          <w:p>
            <w:r>
              <w:t>PharmaAce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191116409</w:t>
            </w:r>
          </w:p>
        </w:tc>
        <w:tc>
          <w:tcPr>
            <w:tcW w:type="dxa" w:w="1728"/>
          </w:tcPr>
          <w:p>
            <w:r>
              <w:t>Hrishank Soni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191116462</w:t>
            </w:r>
          </w:p>
        </w:tc>
        <w:tc>
          <w:tcPr>
            <w:tcW w:type="dxa" w:w="1728"/>
          </w:tcPr>
          <w:p>
            <w:r>
              <w:t>SHYAM DWIVEDI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191116231</w:t>
            </w:r>
          </w:p>
        </w:tc>
        <w:tc>
          <w:tcPr>
            <w:tcW w:type="dxa" w:w="1728"/>
          </w:tcPr>
          <w:p>
            <w:r>
              <w:t>Sanjana Kanodia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191116426</w:t>
            </w:r>
          </w:p>
        </w:tc>
        <w:tc>
          <w:tcPr>
            <w:tcW w:type="dxa" w:w="1728"/>
          </w:tcPr>
          <w:p>
            <w:r>
              <w:t>Yash kumar singh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Vaibhav Bhaskar</w:t>
            </w:r>
          </w:p>
        </w:tc>
        <w:tc>
          <w:tcPr>
            <w:tcW w:type="dxa" w:w="1728"/>
          </w:tcPr>
          <w:p>
            <w:r>
              <w:t>Pradan</w:t>
            </w:r>
          </w:p>
        </w:tc>
        <w:tc>
          <w:tcPr>
            <w:tcW w:type="dxa" w:w="1728"/>
          </w:tcPr>
          <w:p>
            <w:r>
              <w:t>8.16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191116468</w:t>
            </w:r>
          </w:p>
        </w:tc>
        <w:tc>
          <w:tcPr>
            <w:tcW w:type="dxa" w:w="1728"/>
          </w:tcPr>
          <w:p>
            <w:r>
              <w:t>Abhinav Kumar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191116249</w:t>
            </w:r>
          </w:p>
        </w:tc>
        <w:tc>
          <w:tcPr>
            <w:tcW w:type="dxa" w:w="1728"/>
          </w:tcPr>
          <w:p>
            <w:r>
              <w:t>Akshat Srivastava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191116220</w:t>
            </w:r>
          </w:p>
        </w:tc>
        <w:tc>
          <w:tcPr>
            <w:tcW w:type="dxa" w:w="1728"/>
          </w:tcPr>
          <w:p>
            <w:r>
              <w:t>Anshul Baretiya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191116053</w:t>
            </w:r>
          </w:p>
        </w:tc>
        <w:tc>
          <w:tcPr>
            <w:tcW w:type="dxa" w:w="1728"/>
          </w:tcPr>
          <w:p>
            <w:r>
              <w:t>Anuj kumar chaturvedi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191116005</w:t>
            </w:r>
          </w:p>
        </w:tc>
        <w:tc>
          <w:tcPr>
            <w:tcW w:type="dxa" w:w="1728"/>
          </w:tcPr>
          <w:p>
            <w:r>
              <w:t>Arjit Shrivastava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191116277</w:t>
            </w:r>
          </w:p>
        </w:tc>
        <w:tc>
          <w:tcPr>
            <w:tcW w:type="dxa" w:w="1728"/>
          </w:tcPr>
          <w:p>
            <w:r>
              <w:t>BHUPATHI THARUN DEV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191116457</w:t>
            </w:r>
          </w:p>
        </w:tc>
        <w:tc>
          <w:tcPr>
            <w:tcW w:type="dxa" w:w="1728"/>
          </w:tcPr>
          <w:p>
            <w:r>
              <w:t>Nehal Anandkumar Chauhan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191116030</w:t>
            </w:r>
          </w:p>
        </w:tc>
        <w:tc>
          <w:tcPr>
            <w:tcW w:type="dxa" w:w="1728"/>
          </w:tcPr>
          <w:p>
            <w:r>
              <w:t>Nikhil Punwani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191116051</w:t>
            </w:r>
          </w:p>
        </w:tc>
        <w:tc>
          <w:tcPr>
            <w:tcW w:type="dxa" w:w="1728"/>
          </w:tcPr>
          <w:p>
            <w:r>
              <w:t>Nishita goyal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191116059</w:t>
            </w:r>
          </w:p>
        </w:tc>
        <w:tc>
          <w:tcPr>
            <w:tcW w:type="dxa" w:w="1728"/>
          </w:tcPr>
          <w:p>
            <w:r>
              <w:t>Rishika Varma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191116270</w:t>
            </w:r>
          </w:p>
        </w:tc>
        <w:tc>
          <w:tcPr>
            <w:tcW w:type="dxa" w:w="1728"/>
          </w:tcPr>
          <w:p>
            <w:r>
              <w:t>Fazil Khan</w:t>
            </w:r>
          </w:p>
        </w:tc>
        <w:tc>
          <w:tcPr>
            <w:tcW w:type="dxa" w:w="1728"/>
          </w:tcPr>
          <w:p>
            <w:r>
              <w:t>Quantiphi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191116208</w:t>
            </w:r>
          </w:p>
        </w:tc>
        <w:tc>
          <w:tcPr>
            <w:tcW w:type="dxa" w:w="1728"/>
          </w:tcPr>
          <w:p>
            <w:r>
              <w:t>Ritul Choudhary</w:t>
            </w:r>
          </w:p>
        </w:tc>
        <w:tc>
          <w:tcPr>
            <w:tcW w:type="dxa" w:w="1728"/>
          </w:tcPr>
          <w:p>
            <w:r>
              <w:t>Quantiphi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191116207</w:t>
            </w:r>
          </w:p>
        </w:tc>
        <w:tc>
          <w:tcPr>
            <w:tcW w:type="dxa" w:w="1728"/>
          </w:tcPr>
          <w:p>
            <w:r>
              <w:t>Aditya Trivedi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191116027</w:t>
            </w:r>
          </w:p>
        </w:tc>
        <w:tc>
          <w:tcPr>
            <w:tcW w:type="dxa" w:w="1728"/>
          </w:tcPr>
          <w:p>
            <w:r>
              <w:t>Divya Yadav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191116071</w:t>
            </w:r>
          </w:p>
        </w:tc>
        <w:tc>
          <w:tcPr>
            <w:tcW w:type="dxa" w:w="1728"/>
          </w:tcPr>
          <w:p>
            <w:r>
              <w:t>Gandla Vengalarao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191116080</w:t>
            </w:r>
          </w:p>
        </w:tc>
        <w:tc>
          <w:tcPr>
            <w:tcW w:type="dxa" w:w="1728"/>
          </w:tcPr>
          <w:p>
            <w:r>
              <w:t>Kundkar Prem Narendra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191116258</w:t>
            </w:r>
          </w:p>
        </w:tc>
        <w:tc>
          <w:tcPr>
            <w:tcW w:type="dxa" w:w="1728"/>
          </w:tcPr>
          <w:p>
            <w:r>
              <w:t>Pooja Modi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191116021</w:t>
            </w:r>
          </w:p>
        </w:tc>
        <w:tc>
          <w:tcPr>
            <w:tcW w:type="dxa" w:w="1728"/>
          </w:tcPr>
          <w:p>
            <w:r>
              <w:t>Prinshu Singh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191116269</w:t>
            </w:r>
          </w:p>
        </w:tc>
        <w:tc>
          <w:tcPr>
            <w:tcW w:type="dxa" w:w="1728"/>
          </w:tcPr>
          <w:p>
            <w:r>
              <w:t>Priya Singh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191116435</w:t>
            </w:r>
          </w:p>
        </w:tc>
        <w:tc>
          <w:tcPr>
            <w:tcW w:type="dxa" w:w="1728"/>
          </w:tcPr>
          <w:p>
            <w:r>
              <w:t>RAVI KUMAR GADDAM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191116227</w:t>
            </w:r>
          </w:p>
        </w:tc>
        <w:tc>
          <w:tcPr>
            <w:tcW w:type="dxa" w:w="1728"/>
          </w:tcPr>
          <w:p>
            <w:r>
              <w:t>Syed Azin Ali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191116410</w:t>
            </w:r>
          </w:p>
        </w:tc>
        <w:tc>
          <w:tcPr>
            <w:tcW w:type="dxa" w:w="1728"/>
          </w:tcPr>
          <w:p>
            <w:r>
              <w:t>Yugandhar Pahade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191116469</w:t>
            </w:r>
          </w:p>
        </w:tc>
        <w:tc>
          <w:tcPr>
            <w:tcW w:type="dxa" w:w="1728"/>
          </w:tcPr>
          <w:p>
            <w:r>
              <w:t>Abhishek Gupta</w:t>
            </w:r>
          </w:p>
        </w:tc>
        <w:tc>
          <w:tcPr>
            <w:tcW w:type="dxa" w:w="1728"/>
          </w:tcPr>
          <w:p>
            <w:r>
              <w:t>Tata Advanced Systems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191116252</w:t>
            </w:r>
          </w:p>
        </w:tc>
        <w:tc>
          <w:tcPr>
            <w:tcW w:type="dxa" w:w="1728"/>
          </w:tcPr>
          <w:p>
            <w:r>
              <w:t>ARVIND SINGH TANWAR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191116079</w:t>
            </w:r>
          </w:p>
        </w:tc>
        <w:tc>
          <w:tcPr>
            <w:tcW w:type="dxa" w:w="1728"/>
          </w:tcPr>
          <w:p>
            <w:r>
              <w:t>Aryan Pandey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191116206</w:t>
            </w:r>
          </w:p>
        </w:tc>
        <w:tc>
          <w:tcPr>
            <w:tcW w:type="dxa" w:w="1728"/>
          </w:tcPr>
          <w:p>
            <w:r>
              <w:t>Kavita Akhade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191116052</w:t>
            </w:r>
          </w:p>
        </w:tc>
        <w:tc>
          <w:tcPr>
            <w:tcW w:type="dxa" w:w="1728"/>
          </w:tcPr>
          <w:p>
            <w:r>
              <w:t>Piyush Upadhyay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191116419</w:t>
            </w:r>
          </w:p>
        </w:tc>
        <w:tc>
          <w:tcPr>
            <w:tcW w:type="dxa" w:w="1728"/>
          </w:tcPr>
          <w:p>
            <w:r>
              <w:t>Shivam Patel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191116054</w:t>
            </w:r>
          </w:p>
        </w:tc>
        <w:tc>
          <w:tcPr>
            <w:tcW w:type="dxa" w:w="1728"/>
          </w:tcPr>
          <w:p>
            <w:r>
              <w:t>Shubham Parashar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191116026</w:t>
            </w:r>
          </w:p>
        </w:tc>
        <w:tc>
          <w:tcPr>
            <w:tcW w:type="dxa" w:w="1728"/>
          </w:tcPr>
          <w:p>
            <w:r>
              <w:t>ABHISHEK KUMAR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191116273</w:t>
            </w:r>
          </w:p>
        </w:tc>
        <w:tc>
          <w:tcPr>
            <w:tcW w:type="dxa" w:w="1728"/>
          </w:tcPr>
          <w:p>
            <w:r>
              <w:t>Aman Sirshyam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191116461</w:t>
            </w:r>
          </w:p>
        </w:tc>
        <w:tc>
          <w:tcPr>
            <w:tcW w:type="dxa" w:w="1728"/>
          </w:tcPr>
          <w:p>
            <w:r>
              <w:t>Anirudh Singh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191116261</w:t>
            </w:r>
          </w:p>
        </w:tc>
        <w:tc>
          <w:tcPr>
            <w:tcW w:type="dxa" w:w="1728"/>
          </w:tcPr>
          <w:p>
            <w:r>
              <w:t>Dhairya Verma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191116271</w:t>
            </w:r>
          </w:p>
        </w:tc>
        <w:tc>
          <w:tcPr>
            <w:tcW w:type="dxa" w:w="1728"/>
          </w:tcPr>
          <w:p>
            <w:r>
              <w:t>Harsham Paliwal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191116004</w:t>
            </w:r>
          </w:p>
        </w:tc>
        <w:tc>
          <w:tcPr>
            <w:tcW w:type="dxa" w:w="1728"/>
          </w:tcPr>
          <w:p>
            <w:r>
              <w:t>Harshit Saket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191116434</w:t>
            </w:r>
          </w:p>
        </w:tc>
        <w:tc>
          <w:tcPr>
            <w:tcW w:type="dxa" w:w="1728"/>
          </w:tcPr>
          <w:p>
            <w:r>
              <w:t>Kalasapati venkata srikanth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191116251</w:t>
            </w:r>
          </w:p>
        </w:tc>
        <w:tc>
          <w:tcPr>
            <w:tcW w:type="dxa" w:w="1728"/>
          </w:tcPr>
          <w:p>
            <w:r>
              <w:t>Mangali Venkata Subbaiah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191116077</w:t>
            </w:r>
          </w:p>
        </w:tc>
        <w:tc>
          <w:tcPr>
            <w:tcW w:type="dxa" w:w="1728"/>
          </w:tcPr>
          <w:p>
            <w:r>
              <w:t>Neeraj kumar meena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191116034</w:t>
            </w:r>
          </w:p>
        </w:tc>
        <w:tc>
          <w:tcPr>
            <w:tcW w:type="dxa" w:w="1728"/>
          </w:tcPr>
          <w:p>
            <w:r>
              <w:t>RISHIKA CHOUBEY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191116019</w:t>
            </w:r>
          </w:p>
        </w:tc>
        <w:tc>
          <w:tcPr>
            <w:tcW w:type="dxa" w:w="1728"/>
          </w:tcPr>
          <w:p>
            <w:r>
              <w:t>Ritik vishwakarma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191116006</w:t>
            </w:r>
          </w:p>
        </w:tc>
        <w:tc>
          <w:tcPr>
            <w:tcW w:type="dxa" w:w="1728"/>
          </w:tcPr>
          <w:p>
            <w:r>
              <w:t>Somil Sharma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191116456</w:t>
            </w:r>
          </w:p>
        </w:tc>
        <w:tc>
          <w:tcPr>
            <w:tcW w:type="dxa" w:w="1728"/>
          </w:tcPr>
          <w:p>
            <w:r>
              <w:t>Sumit Jamre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191116061</w:t>
            </w:r>
          </w:p>
        </w:tc>
        <w:tc>
          <w:tcPr>
            <w:tcW w:type="dxa" w:w="1728"/>
          </w:tcPr>
          <w:p>
            <w:r>
              <w:t>Vunnam Sree Navya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191116201</w:t>
            </w:r>
          </w:p>
        </w:tc>
        <w:tc>
          <w:tcPr>
            <w:tcW w:type="dxa" w:w="1728"/>
          </w:tcPr>
          <w:p>
            <w:r>
              <w:t>YASHMIT SINGH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191116056</w:t>
            </w:r>
          </w:p>
        </w:tc>
        <w:tc>
          <w:tcPr>
            <w:tcW w:type="dxa" w:w="1728"/>
          </w:tcPr>
          <w:p>
            <w:r>
              <w:t>Yarram Sri Harsha Vardhan Reddy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191116256</w:t>
            </w:r>
          </w:p>
        </w:tc>
        <w:tc>
          <w:tcPr>
            <w:tcW w:type="dxa" w:w="1728"/>
          </w:tcPr>
          <w:p>
            <w:r>
              <w:t>Yerukala Srinivas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191116259</w:t>
            </w:r>
          </w:p>
        </w:tc>
        <w:tc>
          <w:tcPr>
            <w:tcW w:type="dxa" w:w="1728"/>
          </w:tcPr>
          <w:p>
            <w:r>
              <w:t>AKULA KRISHNA VAMSI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191116467</w:t>
            </w:r>
          </w:p>
        </w:tc>
        <w:tc>
          <w:tcPr>
            <w:tcW w:type="dxa" w:w="1728"/>
          </w:tcPr>
          <w:p>
            <w:r>
              <w:t>Nishtha Choubey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191116074</w:t>
            </w:r>
          </w:p>
        </w:tc>
        <w:tc>
          <w:tcPr>
            <w:tcW w:type="dxa" w:w="1728"/>
          </w:tcPr>
          <w:p>
            <w:r>
              <w:t>Nishant Singh</w:t>
            </w:r>
          </w:p>
        </w:tc>
        <w:tc>
          <w:tcPr>
            <w:tcW w:type="dxa" w:w="1728"/>
          </w:tcPr>
          <w:p>
            <w:r>
              <w:t>Decimal Point Analytics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191116404</w:t>
            </w:r>
          </w:p>
        </w:tc>
        <w:tc>
          <w:tcPr>
            <w:tcW w:type="dxa" w:w="1728"/>
          </w:tcPr>
          <w:p>
            <w:r>
              <w:t>HARSHIT NAMDEO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191116048</w:t>
            </w:r>
          </w:p>
        </w:tc>
        <w:tc>
          <w:tcPr>
            <w:tcW w:type="dxa" w:w="1728"/>
          </w:tcPr>
          <w:p>
            <w:r>
              <w:t>R Shriya</w:t>
            </w:r>
          </w:p>
        </w:tc>
        <w:tc>
          <w:tcPr>
            <w:tcW w:type="dxa" w:w="1728"/>
          </w:tcPr>
          <w:p>
            <w:r>
              <w:t>Saint Gobain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191116405</w:t>
            </w:r>
          </w:p>
        </w:tc>
        <w:tc>
          <w:tcPr>
            <w:tcW w:type="dxa" w:w="1728"/>
          </w:tcPr>
          <w:p>
            <w:r>
              <w:t>Ankur Singh</w:t>
            </w:r>
          </w:p>
        </w:tc>
        <w:tc>
          <w:tcPr>
            <w:tcW w:type="dxa" w:w="1728"/>
          </w:tcPr>
          <w:p>
            <w:r>
              <w:t>AMNS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191116023</w:t>
            </w:r>
          </w:p>
        </w:tc>
        <w:tc>
          <w:tcPr>
            <w:tcW w:type="dxa" w:w="1728"/>
          </w:tcPr>
          <w:p>
            <w:r>
              <w:t>Navneet Kumar</w:t>
            </w:r>
          </w:p>
        </w:tc>
        <w:tc>
          <w:tcPr>
            <w:tcW w:type="dxa" w:w="1728"/>
          </w:tcPr>
          <w:p>
            <w:r>
              <w:t>AMNS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191116028</w:t>
            </w:r>
          </w:p>
        </w:tc>
        <w:tc>
          <w:tcPr>
            <w:tcW w:type="dxa" w:w="1728"/>
          </w:tcPr>
          <w:p>
            <w:r>
              <w:t>Satvika Singh</w:t>
            </w:r>
          </w:p>
        </w:tc>
        <w:tc>
          <w:tcPr>
            <w:tcW w:type="dxa" w:w="1728"/>
          </w:tcPr>
          <w:p>
            <w:r>
              <w:t>AMNS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191116418</w:t>
            </w:r>
          </w:p>
        </w:tc>
        <w:tc>
          <w:tcPr>
            <w:tcW w:type="dxa" w:w="1728"/>
          </w:tcPr>
          <w:p>
            <w:r>
              <w:t>Somesh Kumar Dewangan</w:t>
            </w:r>
          </w:p>
        </w:tc>
        <w:tc>
          <w:tcPr>
            <w:tcW w:type="dxa" w:w="1728"/>
          </w:tcPr>
          <w:p>
            <w:r>
              <w:t>AMNS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191116426</w:t>
            </w:r>
          </w:p>
        </w:tc>
        <w:tc>
          <w:tcPr>
            <w:tcW w:type="dxa" w:w="1728"/>
          </w:tcPr>
          <w:p>
            <w:r>
              <w:t>Yash kumar singh</w:t>
            </w:r>
          </w:p>
        </w:tc>
        <w:tc>
          <w:tcPr>
            <w:tcW w:type="dxa" w:w="1728"/>
          </w:tcPr>
          <w:p>
            <w:r>
              <w:t>AMNS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191116275</w:t>
            </w:r>
          </w:p>
        </w:tc>
        <w:tc>
          <w:tcPr>
            <w:tcW w:type="dxa" w:w="1728"/>
          </w:tcPr>
          <w:p>
            <w:r>
              <w:t>Dudekula Afrin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191116264</w:t>
            </w:r>
          </w:p>
        </w:tc>
        <w:tc>
          <w:tcPr>
            <w:tcW w:type="dxa" w:w="1728"/>
          </w:tcPr>
          <w:p>
            <w:r>
              <w:t>Vansh Kapoor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191116439</w:t>
            </w:r>
          </w:p>
        </w:tc>
        <w:tc>
          <w:tcPr>
            <w:tcW w:type="dxa" w:w="1728"/>
          </w:tcPr>
          <w:p>
            <w:r>
              <w:t>samad sarwar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191116029</w:t>
            </w:r>
          </w:p>
        </w:tc>
        <w:tc>
          <w:tcPr>
            <w:tcW w:type="dxa" w:w="1728"/>
          </w:tcPr>
          <w:p>
            <w:r>
              <w:t>Ayush Saini</w:t>
            </w:r>
          </w:p>
        </w:tc>
        <w:tc>
          <w:tcPr>
            <w:tcW w:type="dxa" w:w="1728"/>
          </w:tcPr>
          <w:p>
            <w:r>
              <w:t>Algouniversty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191116076</w:t>
            </w:r>
          </w:p>
        </w:tc>
        <w:tc>
          <w:tcPr>
            <w:tcW w:type="dxa" w:w="1728"/>
          </w:tcPr>
          <w:p>
            <w:r>
              <w:t>Anurag yadav</w:t>
            </w:r>
          </w:p>
        </w:tc>
        <w:tc>
          <w:tcPr>
            <w:tcW w:type="dxa" w:w="1728"/>
          </w:tcPr>
          <w:p>
            <w:r>
              <w:t>Atyati Technologies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191116452</w:t>
            </w:r>
          </w:p>
        </w:tc>
        <w:tc>
          <w:tcPr>
            <w:tcW w:type="dxa" w:w="1728"/>
          </w:tcPr>
          <w:p>
            <w:r>
              <w:t>TALOOK BOPCHE</w:t>
            </w:r>
          </w:p>
        </w:tc>
        <w:tc>
          <w:tcPr>
            <w:tcW w:type="dxa" w:w="1728"/>
          </w:tcPr>
          <w:p>
            <w:r>
              <w:t>Atyati Technologies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191116075</w:t>
            </w:r>
          </w:p>
        </w:tc>
        <w:tc>
          <w:tcPr>
            <w:tcW w:type="dxa" w:w="1728"/>
          </w:tcPr>
          <w:p>
            <w:r>
              <w:t>Akant Kumar Agrawal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191116249</w:t>
            </w:r>
          </w:p>
        </w:tc>
        <w:tc>
          <w:tcPr>
            <w:tcW w:type="dxa" w:w="1728"/>
          </w:tcPr>
          <w:p>
            <w:r>
              <w:t>Akshat Srivastava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191116424</w:t>
            </w:r>
          </w:p>
        </w:tc>
        <w:tc>
          <w:tcPr>
            <w:tcW w:type="dxa" w:w="1728"/>
          </w:tcPr>
          <w:p>
            <w:r>
              <w:t>Akash Vimal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191116451</w:t>
            </w:r>
          </w:p>
        </w:tc>
        <w:tc>
          <w:tcPr>
            <w:tcW w:type="dxa" w:w="1728"/>
          </w:tcPr>
          <w:p>
            <w:r>
              <w:t>Dheeraj Kumar Khobre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191116453</w:t>
            </w:r>
          </w:p>
        </w:tc>
        <w:tc>
          <w:tcPr>
            <w:tcW w:type="dxa" w:w="1728"/>
          </w:tcPr>
          <w:p>
            <w:r>
              <w:t>Sachin singh Kaurav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191116215</w:t>
            </w:r>
          </w:p>
        </w:tc>
        <w:tc>
          <w:tcPr>
            <w:tcW w:type="dxa" w:w="1728"/>
          </w:tcPr>
          <w:p>
            <w:r>
              <w:t>Vaibhav Dwivedi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191116446</w:t>
            </w:r>
          </w:p>
        </w:tc>
        <w:tc>
          <w:tcPr>
            <w:tcW w:type="dxa" w:w="1728"/>
          </w:tcPr>
          <w:p>
            <w:r>
              <w:t>Maddukuri Paramesh Kumar</w:t>
            </w:r>
          </w:p>
        </w:tc>
        <w:tc>
          <w:tcPr>
            <w:tcW w:type="dxa" w:w="1728"/>
          </w:tcPr>
          <w:p>
            <w:r>
              <w:t>Bizongo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191116055</w:t>
            </w:r>
          </w:p>
        </w:tc>
        <w:tc>
          <w:tcPr>
            <w:tcW w:type="dxa" w:w="1728"/>
          </w:tcPr>
          <w:p>
            <w:r>
              <w:t>Suryansh Shahi</w:t>
            </w:r>
          </w:p>
        </w:tc>
        <w:tc>
          <w:tcPr>
            <w:tcW w:type="dxa" w:w="1728"/>
          </w:tcPr>
          <w:p>
            <w:r>
              <w:t>Chaayos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191116428</w:t>
            </w:r>
          </w:p>
        </w:tc>
        <w:tc>
          <w:tcPr>
            <w:tcW w:type="dxa" w:w="1728"/>
          </w:tcPr>
          <w:p>
            <w:r>
              <w:t>Sharad Singh</w:t>
            </w:r>
          </w:p>
        </w:tc>
        <w:tc>
          <w:tcPr>
            <w:tcW w:type="dxa" w:w="1728"/>
          </w:tcPr>
          <w:p>
            <w:r>
              <w:t>Darwinbox</w:t>
            </w:r>
          </w:p>
        </w:tc>
        <w:tc>
          <w:tcPr>
            <w:tcW w:type="dxa" w:w="1728"/>
          </w:tcPr>
          <w:p>
            <w:r>
              <w:t>9.75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191116227</w:t>
            </w:r>
          </w:p>
        </w:tc>
        <w:tc>
          <w:tcPr>
            <w:tcW w:type="dxa" w:w="1728"/>
          </w:tcPr>
          <w:p>
            <w:r>
              <w:t>Syed Azin Ali</w:t>
            </w:r>
          </w:p>
        </w:tc>
        <w:tc>
          <w:tcPr>
            <w:tcW w:type="dxa" w:w="1728"/>
          </w:tcPr>
          <w:p>
            <w:r>
              <w:t>Futures First</w:t>
            </w:r>
          </w:p>
        </w:tc>
        <w:tc>
          <w:tcPr>
            <w:tcW w:type="dxa" w:w="1728"/>
          </w:tcPr>
          <w:p>
            <w:r>
              <w:t>12.88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191116003</w:t>
            </w:r>
          </w:p>
        </w:tc>
        <w:tc>
          <w:tcPr>
            <w:tcW w:type="dxa" w:w="1728"/>
          </w:tcPr>
          <w:p>
            <w:r>
              <w:t>Mahak Jain</w:t>
            </w:r>
          </w:p>
        </w:tc>
        <w:tc>
          <w:tcPr>
            <w:tcW w:type="dxa" w:w="1728"/>
          </w:tcPr>
          <w:p>
            <w:r>
              <w:t>Incedo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191116440</w:t>
            </w:r>
          </w:p>
        </w:tc>
        <w:tc>
          <w:tcPr>
            <w:tcW w:type="dxa" w:w="1728"/>
          </w:tcPr>
          <w:p>
            <w:r>
              <w:t>Rudraksh Sharma</w:t>
            </w:r>
          </w:p>
        </w:tc>
        <w:tc>
          <w:tcPr>
            <w:tcW w:type="dxa" w:w="1728"/>
          </w:tcPr>
          <w:p>
            <w:r>
              <w:t>Incedo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191116447</w:t>
            </w:r>
          </w:p>
        </w:tc>
        <w:tc>
          <w:tcPr>
            <w:tcW w:type="dxa" w:w="1728"/>
          </w:tcPr>
          <w:p>
            <w:r>
              <w:t>Abdul Rahim</w:t>
            </w:r>
          </w:p>
        </w:tc>
        <w:tc>
          <w:tcPr>
            <w:tcW w:type="dxa" w:w="1728"/>
          </w:tcPr>
          <w:p>
            <w:r>
              <w:t>InfoObjects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191116263</w:t>
            </w:r>
          </w:p>
        </w:tc>
        <w:tc>
          <w:tcPr>
            <w:tcW w:type="dxa" w:w="1728"/>
          </w:tcPr>
          <w:p>
            <w:r>
              <w:t>Divyanshu Shukla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191116233</w:t>
            </w:r>
          </w:p>
        </w:tc>
        <w:tc>
          <w:tcPr>
            <w:tcW w:type="dxa" w:w="1728"/>
          </w:tcPr>
          <w:p>
            <w:r>
              <w:t>Pradyumna Gupta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191116241</w:t>
            </w:r>
          </w:p>
        </w:tc>
        <w:tc>
          <w:tcPr>
            <w:tcW w:type="dxa" w:w="1728"/>
          </w:tcPr>
          <w:p>
            <w:r>
              <w:t>Pranjal Bahore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191116248</w:t>
            </w:r>
          </w:p>
        </w:tc>
        <w:tc>
          <w:tcPr>
            <w:tcW w:type="dxa" w:w="1728"/>
          </w:tcPr>
          <w:p>
            <w:r>
              <w:t>Rounak Sartaliya</w:t>
            </w:r>
          </w:p>
        </w:tc>
        <w:tc>
          <w:tcPr>
            <w:tcW w:type="dxa" w:w="1728"/>
          </w:tcPr>
          <w:p>
            <w:r>
              <w:t>NxtWave Disruptive Technologies Pvt. Ltd.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191116252</w:t>
            </w:r>
          </w:p>
        </w:tc>
        <w:tc>
          <w:tcPr>
            <w:tcW w:type="dxa" w:w="1728"/>
          </w:tcPr>
          <w:p>
            <w:r>
              <w:t>ARVIND SINGH TANWAR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191116079</w:t>
            </w:r>
          </w:p>
        </w:tc>
        <w:tc>
          <w:tcPr>
            <w:tcW w:type="dxa" w:w="1728"/>
          </w:tcPr>
          <w:p>
            <w:r>
              <w:t>Aryan Pandey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191116206</w:t>
            </w:r>
          </w:p>
        </w:tc>
        <w:tc>
          <w:tcPr>
            <w:tcW w:type="dxa" w:w="1728"/>
          </w:tcPr>
          <w:p>
            <w:r>
              <w:t>Kavita Akhade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191116052</w:t>
            </w:r>
          </w:p>
        </w:tc>
        <w:tc>
          <w:tcPr>
            <w:tcW w:type="dxa" w:w="1728"/>
          </w:tcPr>
          <w:p>
            <w:r>
              <w:t>Piyush Upadhyay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191116419</w:t>
            </w:r>
          </w:p>
        </w:tc>
        <w:tc>
          <w:tcPr>
            <w:tcW w:type="dxa" w:w="1728"/>
          </w:tcPr>
          <w:p>
            <w:r>
              <w:t>Shivam Patel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191116054</w:t>
            </w:r>
          </w:p>
        </w:tc>
        <w:tc>
          <w:tcPr>
            <w:tcW w:type="dxa" w:w="1728"/>
          </w:tcPr>
          <w:p>
            <w:r>
              <w:t>Shubham Parashar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ExxonMobil</w:t>
            </w:r>
          </w:p>
        </w:tc>
        <w:tc>
          <w:tcPr>
            <w:tcW w:type="dxa" w:w="2160"/>
          </w:tcPr>
          <w:p>
            <w:r>
              <w:t>Bajaj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</w:tr>
      <w:tr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</w:tr>
      <w:tr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</w:tr>
      <w:tr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EXL</w:t>
            </w:r>
          </w:p>
        </w:tc>
      </w:tr>
      <w:tr>
        <w:tc>
          <w:tcPr>
            <w:tcW w:type="dxa" w:w="2160"/>
          </w:tcPr>
          <w:p>
            <w:r>
              <w:t>Ashok Leyland Ltd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HLS ASIA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</w:tr>
      <w:tr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Saint Gobain</w:t>
            </w:r>
          </w:p>
        </w:tc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</w:tr>
      <w:tr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</w:tr>
      <w:tr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</w:tr>
      <w:tr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Hero Moto Corp</w:t>
            </w:r>
          </w:p>
        </w:tc>
        <w:tc>
          <w:tcPr>
            <w:tcW w:type="dxa" w:w="2160"/>
          </w:tcPr>
          <w:p>
            <w:r>
              <w:t>Atyati Technologies Pvt Ltd</w:t>
            </w:r>
          </w:p>
        </w:tc>
      </w:tr>
      <w:tr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</w:tr>
      <w:tr>
        <w:tc>
          <w:tcPr>
            <w:tcW w:type="dxa" w:w="2160"/>
          </w:tcPr>
          <w:p>
            <w:r>
              <w:t>OfBusiness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Caterpillar</w:t>
            </w:r>
          </w:p>
        </w:tc>
      </w:tr>
      <w:tr>
        <w:tc>
          <w:tcPr>
            <w:tcW w:type="dxa" w:w="2160"/>
          </w:tcPr>
          <w:p>
            <w:r>
              <w:t>Forbes Marhsall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  <w:tc>
          <w:tcPr>
            <w:tcW w:type="dxa" w:w="2160"/>
          </w:tcPr>
          <w:p>
            <w:r>
              <w:t>Alstom Transport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</w:tr>
      <w:tr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BPCL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</w:tr>
      <w:tr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Maruti Suzuki</w:t>
            </w:r>
          </w:p>
        </w:tc>
      </w:tr>
      <w:tr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Aditya Birla</w:t>
            </w:r>
          </w:p>
        </w:tc>
      </w:tr>
      <w:tr>
        <w:tc>
          <w:tcPr>
            <w:tcW w:type="dxa" w:w="2160"/>
          </w:tcPr>
          <w:p>
            <w:r>
              <w:t>Nation With Namo(Associate Consultant)</w:t>
            </w:r>
          </w:p>
        </w:tc>
        <w:tc>
          <w:tcPr>
            <w:tcW w:type="dxa" w:w="2160"/>
          </w:tcPr>
          <w:p>
            <w:r>
              <w:t>Tata Advanced Systems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</w:tr>
      <w:tr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PlanetSpark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 No</w:t>
            </w:r>
          </w:p>
        </w:tc>
        <w:tc>
          <w:tcPr>
            <w:tcW w:type="dxa" w:w="2160"/>
          </w:tcPr>
          <w:p>
            <w:r>
              <w:t>Company Name</w:t>
            </w:r>
          </w:p>
        </w:tc>
        <w:tc>
          <w:tcPr>
            <w:tcW w:type="dxa" w:w="2160"/>
          </w:tcPr>
          <w:p>
            <w:r>
              <w:t>Selections</w:t>
            </w:r>
          </w:p>
        </w:tc>
        <w:tc>
          <w:tcPr>
            <w:tcW w:type="dxa" w:w="2160"/>
          </w:tcPr>
          <w:p>
            <w:r>
              <w:t>CTC (LPA)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14.45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Maruti Suzuki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8.88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9.08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BPCL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18.95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12.54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9.67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7.86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Hero Moto Corp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7.75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Aditya Birla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12.5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ExxonMobil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11.41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OfBusiness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14.1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7.55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Alstom Transport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6.8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Atyati Technologies Pvt Ltd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6.45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Ashok Leyland Ltd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14.1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Bajaj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12.24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Caterpillar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10.1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Pradan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8.16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Forbes Marhsall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7.8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Saint Gobain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6.3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Tata Advanced Systems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</w:tr>
      <w:tr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</w:tr>
      <w:tr>
        <w:tc>
          <w:tcPr>
            <w:tcW w:type="dxa" w:w="2160"/>
          </w:tcPr>
          <w:p>
            <w:r>
              <w:t>HLS ASIA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</w:tr>
      <w:tr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</w:tr>
      <w:tr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</w:tr>
      <w:tr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</w:tr>
      <w:tr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</w:tr>
      <w:tr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